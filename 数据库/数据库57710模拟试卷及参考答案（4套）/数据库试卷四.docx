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1DC2" w14:textId="77777777" w:rsidR="00CE5871" w:rsidRDefault="00000000">
      <w:pPr>
        <w:tabs>
          <w:tab w:val="left" w:pos="3658"/>
        </w:tabs>
        <w:spacing w:before="57"/>
        <w:ind w:right="119"/>
        <w:jc w:val="center"/>
        <w:rPr>
          <w:b/>
          <w:sz w:val="30"/>
          <w:lang w:val="en-US"/>
        </w:rPr>
      </w:pPr>
      <w:r>
        <w:rPr>
          <w:rFonts w:hint="eastAsia"/>
          <w:b/>
          <w:sz w:val="30"/>
          <w:lang w:val="en-US"/>
        </w:rPr>
        <w:t>数据库试卷四</w:t>
      </w:r>
    </w:p>
    <w:p w14:paraId="0BA384C1" w14:textId="77777777" w:rsidR="00CE5871" w:rsidRDefault="00CE5871">
      <w:pPr>
        <w:pStyle w:val="a3"/>
        <w:rPr>
          <w:b/>
          <w:sz w:val="19"/>
        </w:rPr>
      </w:pPr>
    </w:p>
    <w:p w14:paraId="1B289B89" w14:textId="77777777" w:rsidR="00CE5871" w:rsidRDefault="00000000">
      <w:pPr>
        <w:tabs>
          <w:tab w:val="left" w:pos="2920"/>
          <w:tab w:val="left" w:pos="4840"/>
          <w:tab w:val="left" w:pos="4994"/>
          <w:tab w:val="left" w:pos="5474"/>
          <w:tab w:val="left" w:pos="6761"/>
          <w:tab w:val="left" w:pos="8616"/>
          <w:tab w:val="left" w:pos="8719"/>
        </w:tabs>
        <w:spacing w:before="72" w:line="237" w:lineRule="auto"/>
        <w:ind w:left="159" w:right="677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试卷说明：</w:t>
      </w:r>
    </w:p>
    <w:p w14:paraId="7FE38BD1" w14:textId="77777777" w:rsidR="00CE5871" w:rsidRDefault="00000000">
      <w:pPr>
        <w:pStyle w:val="a4"/>
        <w:numPr>
          <w:ilvl w:val="0"/>
          <w:numId w:val="1"/>
        </w:numPr>
        <w:tabs>
          <w:tab w:val="left" w:pos="579"/>
          <w:tab w:val="left" w:pos="580"/>
        </w:tabs>
        <w:spacing w:line="241" w:lineRule="exact"/>
        <w:rPr>
          <w:sz w:val="21"/>
        </w:rPr>
      </w:pPr>
      <w:r>
        <w:rPr>
          <w:spacing w:val="-2"/>
          <w:sz w:val="21"/>
        </w:rPr>
        <w:t>本次考试为</w:t>
      </w:r>
      <w:r>
        <w:rPr>
          <w:spacing w:val="-1"/>
          <w:sz w:val="21"/>
          <w:u w:val="single"/>
        </w:rPr>
        <w:t xml:space="preserve"> 闭</w:t>
      </w:r>
      <w:r>
        <w:rPr>
          <w:spacing w:val="-8"/>
          <w:sz w:val="21"/>
        </w:rPr>
        <w:t xml:space="preserve">卷考试。本试卷共计 </w:t>
      </w:r>
      <w:r>
        <w:rPr>
          <w:rFonts w:ascii="Times New Roman" w:eastAsia="Times New Roman"/>
          <w:sz w:val="21"/>
          <w:u w:val="single"/>
        </w:rPr>
        <w:t xml:space="preserve">7 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16"/>
          <w:sz w:val="21"/>
        </w:rPr>
        <w:t xml:space="preserve">页，共 </w:t>
      </w:r>
      <w:r>
        <w:rPr>
          <w:rFonts w:ascii="Times New Roman" w:eastAsia="Times New Roman"/>
          <w:sz w:val="21"/>
          <w:u w:val="single"/>
        </w:rPr>
        <w:t>6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3"/>
          <w:sz w:val="21"/>
        </w:rPr>
        <w:t>大部分，请勿漏答；</w:t>
      </w:r>
    </w:p>
    <w:p w14:paraId="5777C1D7" w14:textId="77777777" w:rsidR="00CE5871" w:rsidRDefault="00000000">
      <w:pPr>
        <w:pStyle w:val="a4"/>
        <w:numPr>
          <w:ilvl w:val="0"/>
          <w:numId w:val="1"/>
        </w:numPr>
        <w:tabs>
          <w:tab w:val="left" w:pos="579"/>
          <w:tab w:val="left" w:pos="580"/>
        </w:tabs>
        <w:spacing w:line="240" w:lineRule="exact"/>
        <w:rPr>
          <w:sz w:val="21"/>
        </w:rPr>
      </w:pPr>
      <w:r>
        <w:rPr>
          <w:spacing w:val="-11"/>
          <w:sz w:val="21"/>
        </w:rPr>
        <w:t xml:space="preserve">考试时间为 </w:t>
      </w:r>
      <w:r>
        <w:rPr>
          <w:rFonts w:ascii="Times New Roman" w:eastAsia="Times New Roman"/>
          <w:sz w:val="21"/>
          <w:u w:val="single"/>
        </w:rPr>
        <w:t>120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spacing w:val="-3"/>
          <w:sz w:val="21"/>
        </w:rPr>
        <w:t>分钟，请掌握好答题时间；</w:t>
      </w:r>
    </w:p>
    <w:p w14:paraId="28544B1F" w14:textId="77777777" w:rsidR="00CE5871" w:rsidRDefault="00000000">
      <w:pPr>
        <w:pStyle w:val="a4"/>
        <w:numPr>
          <w:ilvl w:val="0"/>
          <w:numId w:val="1"/>
        </w:numPr>
        <w:tabs>
          <w:tab w:val="left" w:pos="579"/>
          <w:tab w:val="left" w:pos="580"/>
        </w:tabs>
        <w:spacing w:line="240" w:lineRule="exact"/>
        <w:rPr>
          <w:sz w:val="21"/>
        </w:rPr>
      </w:pPr>
      <w:r>
        <w:rPr>
          <w:spacing w:val="-3"/>
          <w:sz w:val="21"/>
        </w:rPr>
        <w:t>答题之前，请将试卷和答题纸上的考试班级、学号、姓名填写清楚；</w:t>
      </w:r>
    </w:p>
    <w:p w14:paraId="44D29AF6" w14:textId="77777777" w:rsidR="00CE5871" w:rsidRDefault="00000000">
      <w:pPr>
        <w:pStyle w:val="a4"/>
        <w:numPr>
          <w:ilvl w:val="0"/>
          <w:numId w:val="1"/>
        </w:numPr>
        <w:tabs>
          <w:tab w:val="left" w:pos="579"/>
          <w:tab w:val="left" w:pos="580"/>
        </w:tabs>
        <w:spacing w:line="240" w:lineRule="exact"/>
        <w:rPr>
          <w:sz w:val="21"/>
        </w:rPr>
      </w:pPr>
      <w:r>
        <w:rPr>
          <w:spacing w:val="-1"/>
          <w:sz w:val="21"/>
        </w:rPr>
        <w:t>本试卷</w:t>
      </w:r>
      <w:r>
        <w:rPr>
          <w:sz w:val="21"/>
          <w:u w:val="single"/>
        </w:rPr>
        <w:t>全</w:t>
      </w:r>
      <w:r>
        <w:rPr>
          <w:spacing w:val="-3"/>
          <w:sz w:val="21"/>
        </w:rPr>
        <w:t>部</w:t>
      </w:r>
      <w:proofErr w:type="gramStart"/>
      <w:r>
        <w:rPr>
          <w:spacing w:val="-3"/>
          <w:sz w:val="21"/>
        </w:rPr>
        <w:t>分答案</w:t>
      </w:r>
      <w:proofErr w:type="gramEnd"/>
      <w:r>
        <w:rPr>
          <w:spacing w:val="-3"/>
          <w:sz w:val="21"/>
        </w:rPr>
        <w:t>写在试卷上；</w:t>
      </w:r>
    </w:p>
    <w:p w14:paraId="5E8F99C5" w14:textId="77777777" w:rsidR="00CE5871" w:rsidRDefault="00000000">
      <w:pPr>
        <w:pStyle w:val="a4"/>
        <w:numPr>
          <w:ilvl w:val="0"/>
          <w:numId w:val="1"/>
        </w:numPr>
        <w:tabs>
          <w:tab w:val="left" w:pos="579"/>
          <w:tab w:val="left" w:pos="580"/>
        </w:tabs>
        <w:spacing w:line="240" w:lineRule="exact"/>
        <w:rPr>
          <w:sz w:val="21"/>
        </w:rPr>
      </w:pPr>
      <w:r>
        <w:rPr>
          <w:spacing w:val="-3"/>
          <w:sz w:val="21"/>
        </w:rPr>
        <w:t>答题完毕，请将试卷和答题纸正面向外对叠交回，不得带出考场；</w:t>
      </w:r>
    </w:p>
    <w:p w14:paraId="460B0291" w14:textId="77777777" w:rsidR="00CE5871" w:rsidRDefault="00000000">
      <w:pPr>
        <w:pStyle w:val="a4"/>
        <w:numPr>
          <w:ilvl w:val="0"/>
          <w:numId w:val="1"/>
        </w:numPr>
        <w:tabs>
          <w:tab w:val="left" w:pos="579"/>
          <w:tab w:val="left" w:pos="580"/>
        </w:tabs>
        <w:spacing w:line="255" w:lineRule="exact"/>
        <w:rPr>
          <w:sz w:val="21"/>
        </w:rPr>
      </w:pPr>
      <w:r>
        <w:pict w14:anchorId="258FE21E">
          <v:group id="_x0000_s2050" style="position:absolute;left:0;text-align:left;margin-left:262.55pt;margin-top:19.6pt;width:104.95pt;height:23.2pt;z-index:251664384;mso-position-horizontal-relative:page" coordorigin="5252,392" coordsize="2099,464">
            <v:shape id="_x0000_s2051" style="position:absolute;left:5254;top:394;width:2094;height:459" coordorigin="5254,395" coordsize="2094,459" o:spt="100" adj="0,,0" path="m5254,854r1047,l6301,395r-1047,l5254,854xm6301,854r1047,l7348,395r-1047,l6301,854xe" filled="f" strokeweight=".2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5254;top:394;width:1047;height:459" filled="f" strokeweight=".25pt">
              <v:textbox inset="0,0,0,0">
                <w:txbxContent>
                  <w:p w14:paraId="60FCAFD3" w14:textId="77777777" w:rsidR="00CE5871" w:rsidRDefault="00000000">
                    <w:pPr>
                      <w:spacing w:before="74"/>
                      <w:ind w:left="1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得分：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3"/>
          <w:sz w:val="21"/>
        </w:rPr>
        <w:t>考试中心提示：请你遵守考场纪律，诚信考试、公平竞争！</w:t>
      </w:r>
    </w:p>
    <w:p w14:paraId="2F6E5303" w14:textId="77777777" w:rsidR="00CE5871" w:rsidRDefault="00CE5871">
      <w:pPr>
        <w:pStyle w:val="a3"/>
        <w:spacing w:before="1"/>
      </w:pPr>
    </w:p>
    <w:p w14:paraId="367367DE" w14:textId="77777777" w:rsidR="00CE5871" w:rsidRDefault="00000000">
      <w:pPr>
        <w:pStyle w:val="1"/>
      </w:pPr>
      <w:r>
        <w:t xml:space="preserve">一、单项选择题（每小题 </w:t>
      </w:r>
      <w:r>
        <w:rPr>
          <w:rFonts w:ascii="Times New Roman" w:eastAsia="Times New Roman"/>
        </w:rPr>
        <w:t xml:space="preserve">2 </w:t>
      </w:r>
      <w:r>
        <w:t xml:space="preserve">分，共 </w:t>
      </w:r>
      <w:r>
        <w:rPr>
          <w:rFonts w:ascii="Times New Roman" w:eastAsia="Times New Roman"/>
        </w:rPr>
        <w:t xml:space="preserve">20 </w:t>
      </w:r>
      <w:r>
        <w:t>分）</w:t>
      </w:r>
    </w:p>
    <w:p w14:paraId="046477F5" w14:textId="09DE303F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1244"/>
        </w:tabs>
        <w:spacing w:before="93"/>
        <w:ind w:hanging="301"/>
        <w:rPr>
          <w:sz w:val="24"/>
        </w:rPr>
      </w:pPr>
      <w:r>
        <w:rPr>
          <w:sz w:val="24"/>
        </w:rPr>
        <w:t>（</w:t>
      </w:r>
      <w:r w:rsidR="00EA4D30" w:rsidRPr="00EA4D30">
        <w:rPr>
          <w:color w:val="FF0000"/>
          <w:sz w:val="24"/>
        </w:rPr>
        <w:t>B</w:t>
      </w:r>
      <w:r>
        <w:rPr>
          <w:sz w:val="24"/>
        </w:rPr>
        <w:tab/>
        <w:t>）属于信息世界的模型，是现实世界到计算机世界的一个中间层次。</w:t>
      </w:r>
    </w:p>
    <w:p w14:paraId="1D5AB059" w14:textId="77777777" w:rsidR="00CE5871" w:rsidRDefault="00000000">
      <w:pPr>
        <w:pStyle w:val="a3"/>
        <w:tabs>
          <w:tab w:val="left" w:pos="4725"/>
        </w:tabs>
        <w:spacing w:before="93"/>
        <w:ind w:left="103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59"/>
        </w:rPr>
        <w:t xml:space="preserve"> </w:t>
      </w:r>
      <w:r>
        <w:t>数据模型</w:t>
      </w:r>
      <w:r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58"/>
        </w:rPr>
        <w:t xml:space="preserve"> </w:t>
      </w:r>
      <w:r>
        <w:t>概念模型</w:t>
      </w:r>
    </w:p>
    <w:p w14:paraId="3B2BFE9B" w14:textId="77777777" w:rsidR="00CE5871" w:rsidRDefault="00000000">
      <w:pPr>
        <w:pStyle w:val="a3"/>
        <w:tabs>
          <w:tab w:val="left" w:pos="4725"/>
        </w:tabs>
        <w:spacing w:before="91"/>
        <w:ind w:left="103"/>
      </w:pPr>
      <w:r>
        <w:rPr>
          <w:rFonts w:ascii="Times New Roman" w:eastAsia="Times New Roman"/>
        </w:rPr>
        <w:t xml:space="preserve">C.  </w:t>
      </w:r>
      <w:r>
        <w:t>关系模型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58"/>
        </w:rPr>
        <w:t xml:space="preserve"> </w:t>
      </w:r>
      <w:r>
        <w:t>层次模型</w:t>
      </w:r>
    </w:p>
    <w:p w14:paraId="21D34399" w14:textId="55E873DE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8205"/>
        </w:tabs>
        <w:spacing w:before="94"/>
        <w:ind w:hanging="301"/>
        <w:rPr>
          <w:sz w:val="24"/>
        </w:rPr>
      </w:pPr>
      <w:r>
        <w:rPr>
          <w:sz w:val="24"/>
        </w:rPr>
        <w:t>在数据库的三级模式结构中，描述数据库全局逻辑结构和特性的是（</w:t>
      </w:r>
      <w:r>
        <w:rPr>
          <w:sz w:val="24"/>
        </w:rPr>
        <w:tab/>
      </w:r>
      <w:r w:rsidR="00EA4D30" w:rsidRPr="00EA4D30">
        <w:rPr>
          <w:color w:val="FF0000"/>
          <w:sz w:val="24"/>
        </w:rPr>
        <w:t>D</w:t>
      </w:r>
      <w:r>
        <w:rPr>
          <w:spacing w:val="-120"/>
          <w:sz w:val="24"/>
        </w:rPr>
        <w:t>）。</w:t>
      </w:r>
    </w:p>
    <w:p w14:paraId="40D4FC67" w14:textId="77777777" w:rsidR="00CE5871" w:rsidRDefault="00000000">
      <w:pPr>
        <w:pStyle w:val="a3"/>
        <w:tabs>
          <w:tab w:val="left" w:pos="4725"/>
        </w:tabs>
        <w:spacing w:before="93"/>
        <w:ind w:left="103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59"/>
        </w:rPr>
        <w:t xml:space="preserve"> </w:t>
      </w:r>
      <w:r>
        <w:t>外模式</w:t>
      </w:r>
      <w:r>
        <w:tab/>
      </w:r>
      <w:r>
        <w:rPr>
          <w:rFonts w:ascii="Times New Roman" w:eastAsia="Times New Roman"/>
        </w:rPr>
        <w:t xml:space="preserve">B.  </w:t>
      </w:r>
      <w:r>
        <w:t>内模式</w:t>
      </w:r>
    </w:p>
    <w:p w14:paraId="45E3E19F" w14:textId="77777777" w:rsidR="00CE5871" w:rsidRDefault="00000000">
      <w:pPr>
        <w:pStyle w:val="a3"/>
        <w:tabs>
          <w:tab w:val="left" w:pos="4725"/>
        </w:tabs>
        <w:spacing w:before="91"/>
        <w:ind w:left="103"/>
      </w:pPr>
      <w:r>
        <w:rPr>
          <w:rFonts w:ascii="Times New Roman" w:eastAsia="Times New Roman"/>
        </w:rPr>
        <w:t xml:space="preserve">C.  </w:t>
      </w:r>
      <w:r>
        <w:t>存储模式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59"/>
        </w:rPr>
        <w:t xml:space="preserve"> </w:t>
      </w:r>
      <w:r>
        <w:t>模式</w:t>
      </w:r>
    </w:p>
    <w:p w14:paraId="5253614F" w14:textId="32EB64FE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4965"/>
        </w:tabs>
        <w:spacing w:before="93"/>
        <w:ind w:hanging="301"/>
        <w:rPr>
          <w:sz w:val="24"/>
        </w:rPr>
      </w:pPr>
      <w:r>
        <w:rPr>
          <w:sz w:val="24"/>
        </w:rPr>
        <w:t>关系运算中花费时间最长的运算时（</w:t>
      </w:r>
      <w:r w:rsidR="00EA4D30" w:rsidRPr="00EA4D30">
        <w:rPr>
          <w:color w:val="FF0000"/>
          <w:sz w:val="24"/>
        </w:rPr>
        <w:t>B</w:t>
      </w:r>
      <w:r>
        <w:rPr>
          <w:sz w:val="24"/>
        </w:rPr>
        <w:tab/>
        <w:t>）</w:t>
      </w:r>
    </w:p>
    <w:p w14:paraId="63C8F7A7" w14:textId="77777777" w:rsidR="00CE5871" w:rsidRDefault="00000000">
      <w:pPr>
        <w:pStyle w:val="a3"/>
        <w:tabs>
          <w:tab w:val="left" w:pos="4725"/>
        </w:tabs>
        <w:spacing w:before="94"/>
        <w:ind w:left="103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59"/>
        </w:rPr>
        <w:t xml:space="preserve"> </w:t>
      </w:r>
      <w:r>
        <w:t>选择</w:t>
      </w:r>
      <w:r>
        <w:tab/>
      </w:r>
      <w:r>
        <w:rPr>
          <w:rFonts w:ascii="Times New Roman" w:eastAsia="Times New Roman"/>
        </w:rPr>
        <w:t xml:space="preserve">B.  </w:t>
      </w:r>
      <w:r>
        <w:t>笛卡尔积</w:t>
      </w:r>
    </w:p>
    <w:p w14:paraId="2FD1A759" w14:textId="77777777" w:rsidR="00CE5871" w:rsidRDefault="00000000">
      <w:pPr>
        <w:pStyle w:val="a3"/>
        <w:tabs>
          <w:tab w:val="left" w:pos="4725"/>
        </w:tabs>
        <w:spacing w:before="91"/>
        <w:ind w:left="103"/>
      </w:pPr>
      <w:r>
        <w:rPr>
          <w:rFonts w:ascii="Times New Roman" w:eastAsia="Times New Roman"/>
        </w:rPr>
        <w:t xml:space="preserve">C.  </w:t>
      </w:r>
      <w:r>
        <w:t>投影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59"/>
        </w:rPr>
        <w:t xml:space="preserve"> </w:t>
      </w:r>
      <w:r>
        <w:t>除</w:t>
      </w:r>
    </w:p>
    <w:p w14:paraId="190DC778" w14:textId="0B8E43CF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3584"/>
        </w:tabs>
        <w:spacing w:before="93" w:line="312" w:lineRule="auto"/>
        <w:ind w:left="103" w:right="223" w:firstLine="0"/>
        <w:rPr>
          <w:sz w:val="24"/>
        </w:rPr>
      </w:pPr>
      <w:r>
        <w:rPr>
          <w:sz w:val="24"/>
        </w:rPr>
        <w:t>有两个关系模式</w:t>
      </w:r>
      <w:r>
        <w:rPr>
          <w:spacing w:val="-49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pacing w:val="11"/>
          <w:sz w:val="24"/>
        </w:rPr>
        <w:t xml:space="preserve"> </w:t>
      </w:r>
      <w:r>
        <w:rPr>
          <w:sz w:val="24"/>
        </w:rPr>
        <w:t>和</w:t>
      </w:r>
      <w:r>
        <w:rPr>
          <w:spacing w:val="-49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>
        <w:rPr>
          <w:sz w:val="24"/>
        </w:rPr>
        <w:t>，分别包含</w:t>
      </w:r>
      <w:r>
        <w:rPr>
          <w:spacing w:val="-48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15</w:t>
      </w:r>
      <w:r>
        <w:rPr>
          <w:rFonts w:ascii="Times New Roman" w:eastAsia="Times New Roman" w:hAnsi="Times New Roman"/>
          <w:spacing w:val="11"/>
          <w:sz w:val="24"/>
        </w:rPr>
        <w:t xml:space="preserve"> 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和</w:t>
      </w:r>
      <w:r>
        <w:rPr>
          <w:spacing w:val="-48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10</w:t>
      </w:r>
      <w:r>
        <w:rPr>
          <w:rFonts w:ascii="Times New Roman" w:eastAsia="Times New Roman" w:hAnsi="Times New Roman"/>
          <w:spacing w:val="11"/>
          <w:sz w:val="24"/>
        </w:rPr>
        <w:t xml:space="preserve"> 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元组，则在</w:t>
      </w:r>
      <w:r>
        <w:rPr>
          <w:spacing w:val="-48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A−B</w:t>
      </w:r>
      <w:r>
        <w:rPr>
          <w:sz w:val="24"/>
        </w:rPr>
        <w:t>、</w:t>
      </w:r>
      <w:r>
        <w:rPr>
          <w:rFonts w:ascii="Times New Roman" w:eastAsia="Times New Roman" w:hAnsi="Times New Roman"/>
          <w:sz w:val="24"/>
        </w:rPr>
        <w:t>A</w:t>
      </w:r>
      <w:r>
        <w:rPr>
          <w:sz w:val="24"/>
        </w:rPr>
        <w:t>∪</w:t>
      </w:r>
      <w:r>
        <w:rPr>
          <w:rFonts w:ascii="Times New Roman" w:eastAsia="Times New Roman" w:hAnsi="Times New Roman"/>
          <w:sz w:val="24"/>
        </w:rPr>
        <w:t>B</w:t>
      </w:r>
      <w:r>
        <w:rPr>
          <w:sz w:val="24"/>
        </w:rPr>
        <w:t>、</w:t>
      </w:r>
      <w:r>
        <w:rPr>
          <w:rFonts w:ascii="Times New Roman" w:eastAsia="Times New Roman" w:hAnsi="Times New Roman"/>
          <w:sz w:val="24"/>
        </w:rPr>
        <w:t>A∩B</w:t>
      </w:r>
      <w:r>
        <w:rPr>
          <w:rFonts w:ascii="Times New Roman" w:eastAsia="Times New Roman" w:hAnsi="Times New Roman"/>
          <w:spacing w:val="9"/>
          <w:sz w:val="24"/>
        </w:rPr>
        <w:t xml:space="preserve"> </w:t>
      </w:r>
      <w:r>
        <w:rPr>
          <w:sz w:val="24"/>
        </w:rPr>
        <w:t>中不可能出现的元组情况是（</w:t>
      </w:r>
      <w:r w:rsidR="00EA4D30" w:rsidRPr="00EA4D30">
        <w:rPr>
          <w:rFonts w:hint="eastAsia"/>
          <w:color w:val="FF0000"/>
          <w:sz w:val="24"/>
        </w:rPr>
        <w:t>D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 w14:paraId="40A9FAAB" w14:textId="77777777" w:rsidR="00CE5871" w:rsidRDefault="00000000">
      <w:pPr>
        <w:pStyle w:val="a3"/>
        <w:tabs>
          <w:tab w:val="left" w:pos="4725"/>
        </w:tabs>
        <w:spacing w:line="307" w:lineRule="exact"/>
        <w:ind w:left="103"/>
        <w:rPr>
          <w:rFonts w:ascii="Times New Roman" w:eastAsia="Times New Roman"/>
        </w:rPr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5</w:t>
      </w:r>
      <w:r>
        <w:t>，</w:t>
      </w:r>
      <w:r>
        <w:rPr>
          <w:rFonts w:ascii="Times New Roman" w:eastAsia="Times New Roman"/>
        </w:rPr>
        <w:t>15</w:t>
      </w:r>
      <w:r>
        <w:t>，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</w:rPr>
        <w:tab/>
        <w:t>B. 11</w:t>
      </w:r>
      <w:r>
        <w:t>，</w:t>
      </w:r>
      <w:r>
        <w:rPr>
          <w:rFonts w:ascii="Times New Roman" w:eastAsia="Times New Roman"/>
        </w:rPr>
        <w:t>21</w:t>
      </w:r>
      <w:r>
        <w:t>，</w:t>
      </w:r>
      <w:r>
        <w:rPr>
          <w:rFonts w:ascii="Times New Roman" w:eastAsia="Times New Roman"/>
        </w:rPr>
        <w:t>4</w:t>
      </w:r>
    </w:p>
    <w:p w14:paraId="5402552D" w14:textId="77777777" w:rsidR="00CE5871" w:rsidRDefault="00000000">
      <w:pPr>
        <w:pStyle w:val="a3"/>
        <w:tabs>
          <w:tab w:val="left" w:pos="4725"/>
        </w:tabs>
        <w:spacing w:before="94"/>
        <w:ind w:left="103"/>
        <w:rPr>
          <w:rFonts w:ascii="Times New Roman" w:eastAsia="Times New Roman"/>
        </w:rPr>
      </w:pPr>
      <w:r>
        <w:rPr>
          <w:rFonts w:ascii="Times New Roman" w:eastAsia="Times New Roman"/>
        </w:rPr>
        <w:t>C. 15</w:t>
      </w:r>
      <w:r>
        <w:t>，</w:t>
      </w:r>
      <w:r>
        <w:rPr>
          <w:rFonts w:ascii="Times New Roman" w:eastAsia="Times New Roman"/>
        </w:rPr>
        <w:t>25</w:t>
      </w:r>
      <w:r>
        <w:t>，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</w:rPr>
        <w:tab/>
        <w:t>D.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7</w:t>
      </w:r>
      <w:r>
        <w:t>，</w:t>
      </w:r>
      <w:r>
        <w:rPr>
          <w:rFonts w:ascii="Times New Roman" w:eastAsia="Times New Roman"/>
        </w:rPr>
        <w:t>18</w:t>
      </w:r>
      <w:r>
        <w:t>，</w:t>
      </w:r>
      <w:r>
        <w:rPr>
          <w:rFonts w:ascii="Times New Roman" w:eastAsia="Times New Roman"/>
        </w:rPr>
        <w:t>7</w:t>
      </w:r>
    </w:p>
    <w:p w14:paraId="788A7E21" w14:textId="6BCC2660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5418"/>
        </w:tabs>
        <w:spacing w:before="93"/>
        <w:ind w:hanging="301"/>
        <w:rPr>
          <w:sz w:val="24"/>
        </w:rPr>
      </w:pPr>
      <w:r>
        <w:rPr>
          <w:sz w:val="24"/>
        </w:rPr>
        <w:t>关系的模式和子模式分别对应</w:t>
      </w:r>
      <w:r>
        <w:rPr>
          <w:spacing w:val="-59"/>
          <w:sz w:val="24"/>
        </w:rPr>
        <w:t xml:space="preserve"> </w:t>
      </w:r>
      <w:r>
        <w:rPr>
          <w:rFonts w:ascii="Times New Roman" w:eastAsia="Times New Roman"/>
          <w:sz w:val="24"/>
        </w:rPr>
        <w:t>SQL</w:t>
      </w:r>
      <w:r>
        <w:rPr>
          <w:rFonts w:ascii="Times New Roman" w:eastAsia="Times New Roman"/>
          <w:spacing w:val="-4"/>
          <w:sz w:val="24"/>
        </w:rPr>
        <w:t xml:space="preserve"> </w:t>
      </w:r>
      <w:r>
        <w:rPr>
          <w:sz w:val="24"/>
        </w:rPr>
        <w:t>中的（</w:t>
      </w:r>
      <w:r w:rsidR="00EA4D30" w:rsidRPr="00EA4D30">
        <w:rPr>
          <w:rFonts w:hint="eastAsia"/>
          <w:color w:val="FF0000"/>
          <w:sz w:val="24"/>
        </w:rPr>
        <w:t>C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 w14:paraId="7415AF92" w14:textId="77777777" w:rsidR="00CE5871" w:rsidRDefault="00000000">
      <w:pPr>
        <w:pStyle w:val="a3"/>
        <w:tabs>
          <w:tab w:val="left" w:pos="4725"/>
        </w:tabs>
        <w:spacing w:before="91"/>
        <w:ind w:left="103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59"/>
        </w:rPr>
        <w:t xml:space="preserve"> </w:t>
      </w:r>
      <w:r>
        <w:t>基本表和外模式</w:t>
      </w:r>
      <w:r>
        <w:tab/>
      </w:r>
      <w:r>
        <w:rPr>
          <w:rFonts w:ascii="Times New Roman" w:eastAsia="Times New Roman"/>
        </w:rPr>
        <w:t xml:space="preserve">B.  </w:t>
      </w:r>
      <w:r>
        <w:t>基本表和表的文件</w:t>
      </w:r>
    </w:p>
    <w:p w14:paraId="7EFD7057" w14:textId="77777777" w:rsidR="00CE5871" w:rsidRDefault="00000000">
      <w:pPr>
        <w:pStyle w:val="a3"/>
        <w:tabs>
          <w:tab w:val="left" w:pos="4725"/>
        </w:tabs>
        <w:spacing w:before="93"/>
        <w:ind w:left="103"/>
      </w:pPr>
      <w:r>
        <w:rPr>
          <w:rFonts w:ascii="Times New Roman" w:eastAsia="Times New Roman"/>
        </w:rPr>
        <w:t xml:space="preserve">C.  </w:t>
      </w:r>
      <w:r>
        <w:t>基本表和视图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59"/>
        </w:rPr>
        <w:t xml:space="preserve"> </w:t>
      </w:r>
      <w:r>
        <w:t>视图和基本表</w:t>
      </w:r>
    </w:p>
    <w:p w14:paraId="5BCBC6FE" w14:textId="3783B7B1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5138"/>
        </w:tabs>
        <w:spacing w:before="94"/>
        <w:ind w:hanging="301"/>
        <w:rPr>
          <w:sz w:val="24"/>
        </w:rPr>
      </w:pPr>
      <w:r>
        <w:rPr>
          <w:sz w:val="24"/>
        </w:rPr>
        <w:t>在</w:t>
      </w:r>
      <w:r>
        <w:rPr>
          <w:spacing w:val="-6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SQL</w:t>
      </w:r>
      <w:r>
        <w:rPr>
          <w:rFonts w:ascii="Times New Roman" w:eastAsia="Times New Roman" w:hAnsi="Times New Roman"/>
          <w:spacing w:val="-6"/>
          <w:sz w:val="24"/>
        </w:rPr>
        <w:t xml:space="preserve"> </w:t>
      </w:r>
      <w:r>
        <w:rPr>
          <w:sz w:val="24"/>
        </w:rPr>
        <w:t>中，谓词“</w:t>
      </w:r>
      <w:r>
        <w:rPr>
          <w:rFonts w:ascii="Times New Roman" w:eastAsia="Times New Roman" w:hAnsi="Times New Roman"/>
          <w:sz w:val="24"/>
        </w:rPr>
        <w:t>EXIST</w:t>
      </w:r>
      <w:r>
        <w:rPr>
          <w:sz w:val="24"/>
        </w:rPr>
        <w:t>”的含义是（</w:t>
      </w:r>
      <w:r>
        <w:rPr>
          <w:sz w:val="24"/>
        </w:rPr>
        <w:tab/>
      </w:r>
      <w:r w:rsidR="00EA4D30">
        <w:rPr>
          <w:sz w:val="24"/>
        </w:rPr>
        <w:t>A</w:t>
      </w:r>
      <w:r>
        <w:rPr>
          <w:spacing w:val="-120"/>
          <w:sz w:val="24"/>
        </w:rPr>
        <w:t>）。</w:t>
      </w:r>
    </w:p>
    <w:p w14:paraId="339DF530" w14:textId="77777777" w:rsidR="00CE5871" w:rsidRDefault="00000000">
      <w:pPr>
        <w:pStyle w:val="a3"/>
        <w:tabs>
          <w:tab w:val="left" w:pos="5145"/>
        </w:tabs>
        <w:spacing w:before="91"/>
        <w:ind w:left="103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59"/>
        </w:rPr>
        <w:t xml:space="preserve"> </w:t>
      </w:r>
      <w:r>
        <w:t>存在量词</w:t>
      </w:r>
      <w:r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58"/>
        </w:rPr>
        <w:t xml:space="preserve"> </w:t>
      </w:r>
      <w:r>
        <w:t>自然连接</w:t>
      </w:r>
    </w:p>
    <w:p w14:paraId="4DD3F007" w14:textId="77777777" w:rsidR="00CE5871" w:rsidRDefault="00000000">
      <w:pPr>
        <w:pStyle w:val="a3"/>
        <w:tabs>
          <w:tab w:val="left" w:pos="5145"/>
        </w:tabs>
        <w:spacing w:before="93"/>
        <w:ind w:left="103"/>
      </w:pPr>
      <w:r>
        <w:rPr>
          <w:rFonts w:ascii="Times New Roman" w:eastAsia="Times New Roman"/>
        </w:rPr>
        <w:t xml:space="preserve">C.  </w:t>
      </w:r>
      <w:r>
        <w:t>全称量词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58"/>
        </w:rPr>
        <w:t xml:space="preserve"> </w:t>
      </w:r>
      <w:r>
        <w:t>等值连接</w:t>
      </w:r>
    </w:p>
    <w:p w14:paraId="56AC2238" w14:textId="11E92A56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5579"/>
        </w:tabs>
        <w:spacing w:before="94"/>
        <w:ind w:hanging="301"/>
        <w:rPr>
          <w:sz w:val="24"/>
        </w:rPr>
      </w:pPr>
      <w:r>
        <w:rPr>
          <w:sz w:val="24"/>
        </w:rPr>
        <w:t>在关系模式</w:t>
      </w:r>
      <w:r>
        <w:rPr>
          <w:spacing w:val="-6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R </w:t>
      </w:r>
      <w:r>
        <w:rPr>
          <w:sz w:val="24"/>
        </w:rPr>
        <w:t>中函数依赖</w:t>
      </w:r>
      <w:r>
        <w:rPr>
          <w:spacing w:val="-60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A→B</w:t>
      </w:r>
      <w:r>
        <w:rPr>
          <w:rFonts w:ascii="Times New Roman" w:eastAsia="Times New Roman" w:hAnsi="Times New Roman"/>
          <w:spacing w:val="-3"/>
          <w:sz w:val="24"/>
        </w:rPr>
        <w:t xml:space="preserve"> </w:t>
      </w:r>
      <w:r>
        <w:rPr>
          <w:sz w:val="24"/>
        </w:rPr>
        <w:t>的语义是（</w:t>
      </w:r>
      <w:r>
        <w:rPr>
          <w:sz w:val="24"/>
        </w:rPr>
        <w:tab/>
      </w:r>
      <w:r w:rsidR="00EA4D30" w:rsidRPr="00EA4D30">
        <w:rPr>
          <w:color w:val="FF0000"/>
          <w:sz w:val="24"/>
        </w:rPr>
        <w:t>B</w:t>
      </w:r>
      <w:r w:rsidRPr="00EA4D30">
        <w:rPr>
          <w:color w:val="FF0000"/>
          <w:spacing w:val="-120"/>
          <w:sz w:val="24"/>
        </w:rPr>
        <w:t>）</w:t>
      </w:r>
      <w:r>
        <w:rPr>
          <w:spacing w:val="-120"/>
          <w:sz w:val="24"/>
        </w:rPr>
        <w:t>。</w:t>
      </w:r>
    </w:p>
    <w:p w14:paraId="24A9AAD8" w14:textId="77777777" w:rsidR="00CE5871" w:rsidRDefault="00000000">
      <w:pPr>
        <w:pStyle w:val="a4"/>
        <w:numPr>
          <w:ilvl w:val="1"/>
          <w:numId w:val="2"/>
        </w:numPr>
        <w:tabs>
          <w:tab w:val="left" w:pos="458"/>
        </w:tabs>
        <w:spacing w:before="90"/>
        <w:ind w:hanging="355"/>
        <w:rPr>
          <w:sz w:val="24"/>
        </w:rPr>
      </w:pPr>
      <w:r>
        <w:rPr>
          <w:spacing w:val="-31"/>
          <w:sz w:val="24"/>
        </w:rPr>
        <w:t xml:space="preserve">在 </w:t>
      </w:r>
      <w:r>
        <w:rPr>
          <w:rFonts w:ascii="Times New Roman" w:eastAsia="Times New Roman"/>
          <w:sz w:val="24"/>
        </w:rPr>
        <w:t xml:space="preserve">R </w:t>
      </w:r>
      <w:r>
        <w:rPr>
          <w:spacing w:val="-4"/>
          <w:sz w:val="24"/>
        </w:rPr>
        <w:t xml:space="preserve">的某一个关系中，若两个元组的 </w:t>
      </w:r>
      <w:r>
        <w:rPr>
          <w:rFonts w:ascii="Times New Roman" w:eastAsia="Times New Roman"/>
          <w:sz w:val="24"/>
        </w:rPr>
        <w:t>X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0"/>
          <w:sz w:val="24"/>
        </w:rPr>
        <w:t xml:space="preserve">值相等，则 </w:t>
      </w:r>
      <w:r>
        <w:rPr>
          <w:rFonts w:ascii="Times New Roman" w:eastAsia="Times New Roman"/>
          <w:sz w:val="24"/>
        </w:rPr>
        <w:t>Y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值也相等</w:t>
      </w:r>
    </w:p>
    <w:p w14:paraId="1C0BD48C" w14:textId="77777777" w:rsidR="00CE5871" w:rsidRDefault="00000000">
      <w:pPr>
        <w:pStyle w:val="a4"/>
        <w:numPr>
          <w:ilvl w:val="1"/>
          <w:numId w:val="2"/>
        </w:numPr>
        <w:tabs>
          <w:tab w:val="left" w:pos="443"/>
        </w:tabs>
        <w:spacing w:before="94"/>
        <w:ind w:left="442" w:hanging="340"/>
        <w:rPr>
          <w:sz w:val="24"/>
        </w:rPr>
      </w:pPr>
      <w:r>
        <w:rPr>
          <w:spacing w:val="-31"/>
          <w:sz w:val="24"/>
        </w:rPr>
        <w:t xml:space="preserve">在 </w:t>
      </w:r>
      <w:r>
        <w:rPr>
          <w:rFonts w:ascii="Times New Roman" w:eastAsia="Times New Roman"/>
          <w:sz w:val="24"/>
        </w:rPr>
        <w:t xml:space="preserve">R </w:t>
      </w:r>
      <w:r>
        <w:rPr>
          <w:spacing w:val="-4"/>
          <w:sz w:val="24"/>
        </w:rPr>
        <w:t xml:space="preserve">的每一个关系中，若两个元组的 </w:t>
      </w:r>
      <w:r>
        <w:rPr>
          <w:rFonts w:ascii="Times New Roman" w:eastAsia="Times New Roman"/>
          <w:sz w:val="24"/>
        </w:rPr>
        <w:t>X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0"/>
          <w:sz w:val="24"/>
        </w:rPr>
        <w:t xml:space="preserve">值相等，则 </w:t>
      </w:r>
      <w:r>
        <w:rPr>
          <w:rFonts w:ascii="Times New Roman" w:eastAsia="Times New Roman"/>
          <w:sz w:val="24"/>
        </w:rPr>
        <w:t>Y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值也相等</w:t>
      </w:r>
    </w:p>
    <w:p w14:paraId="0CE5BB8E" w14:textId="77777777" w:rsidR="00CE5871" w:rsidRDefault="00CE5871">
      <w:pPr>
        <w:pStyle w:val="a3"/>
        <w:spacing w:before="7"/>
        <w:rPr>
          <w:sz w:val="22"/>
        </w:rPr>
      </w:pPr>
    </w:p>
    <w:p w14:paraId="6458EF01" w14:textId="77777777" w:rsidR="00CE5871" w:rsidRDefault="00000000">
      <w:pPr>
        <w:spacing w:before="92"/>
        <w:ind w:right="116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1</w:t>
      </w:r>
    </w:p>
    <w:p w14:paraId="42D5F0F3" w14:textId="77777777" w:rsidR="00CE5871" w:rsidRDefault="00CE5871">
      <w:pPr>
        <w:jc w:val="center"/>
        <w:rPr>
          <w:rFonts w:ascii="Times New Roman"/>
          <w:sz w:val="18"/>
        </w:rPr>
        <w:sectPr w:rsidR="00CE5871">
          <w:type w:val="continuous"/>
          <w:pgSz w:w="10320" w:h="14580"/>
          <w:pgMar w:top="900" w:right="400" w:bottom="280" w:left="520" w:header="720" w:footer="720" w:gutter="0"/>
          <w:cols w:space="720"/>
        </w:sectPr>
      </w:pPr>
    </w:p>
    <w:p w14:paraId="24897039" w14:textId="77777777" w:rsidR="00CE5871" w:rsidRDefault="00000000">
      <w:pPr>
        <w:pStyle w:val="a4"/>
        <w:numPr>
          <w:ilvl w:val="1"/>
          <w:numId w:val="2"/>
        </w:numPr>
        <w:tabs>
          <w:tab w:val="left" w:pos="446"/>
        </w:tabs>
        <w:spacing w:before="60"/>
        <w:ind w:left="445" w:hanging="343"/>
        <w:rPr>
          <w:sz w:val="24"/>
        </w:rPr>
      </w:pPr>
      <w:r>
        <w:rPr>
          <w:spacing w:val="-31"/>
          <w:sz w:val="24"/>
        </w:rPr>
        <w:lastRenderedPageBreak/>
        <w:t xml:space="preserve">在 </w:t>
      </w:r>
      <w:r>
        <w:rPr>
          <w:rFonts w:ascii="Times New Roman" w:eastAsia="Times New Roman"/>
          <w:sz w:val="24"/>
        </w:rPr>
        <w:t xml:space="preserve">R </w:t>
      </w:r>
      <w:r>
        <w:rPr>
          <w:spacing w:val="-1"/>
          <w:sz w:val="24"/>
        </w:rPr>
        <w:t>的某</w:t>
      </w:r>
      <w:proofErr w:type="gramStart"/>
      <w:r>
        <w:rPr>
          <w:spacing w:val="-1"/>
          <w:sz w:val="24"/>
        </w:rPr>
        <w:t>一关系</w:t>
      </w:r>
      <w:proofErr w:type="gramEnd"/>
      <w:r>
        <w:rPr>
          <w:spacing w:val="-1"/>
          <w:sz w:val="24"/>
        </w:rPr>
        <w:t>中，</w:t>
      </w:r>
      <w:r>
        <w:rPr>
          <w:rFonts w:ascii="Times New Roman" w:eastAsia="Times New Roman"/>
          <w:sz w:val="24"/>
        </w:rPr>
        <w:t>Y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5"/>
          <w:sz w:val="24"/>
        </w:rPr>
        <w:t xml:space="preserve">值应与 </w:t>
      </w:r>
      <w:r>
        <w:rPr>
          <w:rFonts w:ascii="Times New Roman" w:eastAsia="Times New Roman"/>
          <w:sz w:val="24"/>
        </w:rPr>
        <w:t>X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值相等</w:t>
      </w:r>
    </w:p>
    <w:p w14:paraId="47A2FB4C" w14:textId="77777777" w:rsidR="00CE5871" w:rsidRDefault="00000000">
      <w:pPr>
        <w:pStyle w:val="a4"/>
        <w:numPr>
          <w:ilvl w:val="1"/>
          <w:numId w:val="2"/>
        </w:numPr>
        <w:tabs>
          <w:tab w:val="left" w:pos="458"/>
        </w:tabs>
        <w:spacing w:before="92"/>
        <w:ind w:hanging="355"/>
        <w:rPr>
          <w:sz w:val="24"/>
        </w:rPr>
      </w:pPr>
      <w:r>
        <w:rPr>
          <w:spacing w:val="-31"/>
          <w:sz w:val="24"/>
        </w:rPr>
        <w:t xml:space="preserve">在 </w:t>
      </w:r>
      <w:r>
        <w:rPr>
          <w:rFonts w:ascii="Times New Roman" w:eastAsia="Times New Roman"/>
          <w:sz w:val="24"/>
        </w:rPr>
        <w:t xml:space="preserve">R </w:t>
      </w:r>
      <w:r>
        <w:rPr>
          <w:sz w:val="24"/>
        </w:rPr>
        <w:t>的每一关系中，</w:t>
      </w:r>
      <w:r>
        <w:rPr>
          <w:rFonts w:ascii="Times New Roman" w:eastAsia="Times New Roman"/>
          <w:sz w:val="24"/>
        </w:rPr>
        <w:t>Y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5"/>
          <w:sz w:val="24"/>
        </w:rPr>
        <w:t xml:space="preserve">值应与 </w:t>
      </w:r>
      <w:r>
        <w:rPr>
          <w:rFonts w:ascii="Times New Roman" w:eastAsia="Times New Roman"/>
          <w:sz w:val="24"/>
        </w:rPr>
        <w:t>X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值相等</w:t>
      </w:r>
    </w:p>
    <w:p w14:paraId="528F5C1D" w14:textId="4C557F4A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4605"/>
        </w:tabs>
        <w:spacing w:before="93"/>
        <w:ind w:hanging="301"/>
        <w:rPr>
          <w:sz w:val="24"/>
        </w:rPr>
      </w:pPr>
      <w:r>
        <w:rPr>
          <w:sz w:val="24"/>
        </w:rPr>
        <w:t>能够消除多值依赖引起冗余的是（</w:t>
      </w:r>
      <w:r w:rsidR="00EA4D30" w:rsidRPr="00EA4D30">
        <w:rPr>
          <w:color w:val="FF0000"/>
          <w:sz w:val="24"/>
        </w:rPr>
        <w:t>C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 w14:paraId="60CDA5A4" w14:textId="77777777" w:rsidR="00CE5871" w:rsidRPr="00EA4D30" w:rsidRDefault="00000000">
      <w:pPr>
        <w:pStyle w:val="a3"/>
        <w:tabs>
          <w:tab w:val="left" w:pos="4304"/>
        </w:tabs>
        <w:spacing w:before="109"/>
        <w:ind w:left="103"/>
        <w:rPr>
          <w:rFonts w:ascii="Times New Roman"/>
          <w:lang w:val="en-US"/>
        </w:rPr>
      </w:pPr>
      <w:r w:rsidRPr="00EA4D30">
        <w:rPr>
          <w:rFonts w:ascii="Times New Roman"/>
          <w:lang w:val="en-US"/>
        </w:rPr>
        <w:t>A.</w:t>
      </w:r>
      <w:r w:rsidRPr="00EA4D30">
        <w:rPr>
          <w:rFonts w:ascii="Times New Roman"/>
          <w:spacing w:val="-1"/>
          <w:lang w:val="en-US"/>
        </w:rPr>
        <w:t xml:space="preserve"> </w:t>
      </w:r>
      <w:r w:rsidRPr="00EA4D30">
        <w:rPr>
          <w:rFonts w:ascii="Times New Roman"/>
          <w:lang w:val="en-US"/>
        </w:rPr>
        <w:t>2NF</w:t>
      </w:r>
      <w:r w:rsidRPr="00EA4D30">
        <w:rPr>
          <w:rFonts w:ascii="Times New Roman"/>
          <w:lang w:val="en-US"/>
        </w:rPr>
        <w:tab/>
        <w:t>B. 3NF</w:t>
      </w:r>
    </w:p>
    <w:p w14:paraId="4C586E00" w14:textId="77777777" w:rsidR="00CE5871" w:rsidRPr="00EA4D30" w:rsidRDefault="00000000">
      <w:pPr>
        <w:pStyle w:val="a3"/>
        <w:tabs>
          <w:tab w:val="left" w:pos="4304"/>
        </w:tabs>
        <w:spacing w:before="123"/>
        <w:ind w:left="103"/>
        <w:rPr>
          <w:rFonts w:ascii="Times New Roman"/>
          <w:lang w:val="en-US"/>
        </w:rPr>
      </w:pPr>
      <w:r w:rsidRPr="00EA4D30">
        <w:rPr>
          <w:rFonts w:ascii="Times New Roman"/>
          <w:lang w:val="en-US"/>
        </w:rPr>
        <w:t>C.</w:t>
      </w:r>
      <w:r w:rsidRPr="00EA4D30">
        <w:rPr>
          <w:rFonts w:ascii="Times New Roman"/>
          <w:spacing w:val="-1"/>
          <w:lang w:val="en-US"/>
        </w:rPr>
        <w:t xml:space="preserve"> </w:t>
      </w:r>
      <w:r w:rsidRPr="00EA4D30">
        <w:rPr>
          <w:rFonts w:ascii="Times New Roman"/>
          <w:lang w:val="en-US"/>
        </w:rPr>
        <w:t>4NF</w:t>
      </w:r>
      <w:r w:rsidRPr="00EA4D30">
        <w:rPr>
          <w:rFonts w:ascii="Times New Roman"/>
          <w:lang w:val="en-US"/>
        </w:rPr>
        <w:tab/>
        <w:t>D. BCNF</w:t>
      </w:r>
    </w:p>
    <w:p w14:paraId="7780E5A4" w14:textId="070108A3" w:rsidR="00CE5871" w:rsidRDefault="00000000">
      <w:pPr>
        <w:pStyle w:val="a4"/>
        <w:numPr>
          <w:ilvl w:val="0"/>
          <w:numId w:val="2"/>
        </w:numPr>
        <w:tabs>
          <w:tab w:val="left" w:pos="404"/>
          <w:tab w:val="left" w:pos="3164"/>
        </w:tabs>
        <w:spacing w:before="109"/>
        <w:ind w:hanging="301"/>
        <w:rPr>
          <w:sz w:val="24"/>
        </w:rPr>
      </w:pPr>
      <w:r>
        <w:rPr>
          <w:sz w:val="24"/>
        </w:rPr>
        <w:t>事务的原子性是指（</w:t>
      </w:r>
      <w:r w:rsidR="00EA4D30" w:rsidRPr="00EA4D30">
        <w:rPr>
          <w:rFonts w:hint="eastAsia"/>
          <w:color w:val="FF0000"/>
          <w:sz w:val="24"/>
        </w:rPr>
        <w:t>B</w:t>
      </w:r>
      <w:r>
        <w:rPr>
          <w:sz w:val="24"/>
        </w:rPr>
        <w:tab/>
      </w:r>
      <w:r>
        <w:rPr>
          <w:spacing w:val="-120"/>
          <w:sz w:val="24"/>
        </w:rPr>
        <w:t>）。</w:t>
      </w:r>
    </w:p>
    <w:p w14:paraId="26F6B725" w14:textId="77777777" w:rsidR="00CE5871" w:rsidRDefault="00000000">
      <w:pPr>
        <w:pStyle w:val="a4"/>
        <w:numPr>
          <w:ilvl w:val="1"/>
          <w:numId w:val="2"/>
        </w:numPr>
        <w:tabs>
          <w:tab w:val="left" w:pos="458"/>
        </w:tabs>
        <w:spacing w:before="93"/>
        <w:ind w:hanging="355"/>
        <w:rPr>
          <w:sz w:val="24"/>
        </w:rPr>
      </w:pPr>
      <w:r>
        <w:rPr>
          <w:sz w:val="24"/>
        </w:rPr>
        <w:t>事务一旦提交，对数据库的改变是永久的</w:t>
      </w:r>
    </w:p>
    <w:p w14:paraId="61DCD5F0" w14:textId="77777777" w:rsidR="00CE5871" w:rsidRDefault="00000000">
      <w:pPr>
        <w:pStyle w:val="a4"/>
        <w:numPr>
          <w:ilvl w:val="1"/>
          <w:numId w:val="2"/>
        </w:numPr>
        <w:tabs>
          <w:tab w:val="left" w:pos="443"/>
        </w:tabs>
        <w:spacing w:before="91"/>
        <w:ind w:left="442" w:hanging="340"/>
        <w:rPr>
          <w:sz w:val="24"/>
        </w:rPr>
      </w:pPr>
      <w:r>
        <w:rPr>
          <w:sz w:val="24"/>
        </w:rPr>
        <w:t>事务中包括的所有操作要么都做，要么都不做</w:t>
      </w:r>
    </w:p>
    <w:p w14:paraId="70084DAC" w14:textId="77777777" w:rsidR="00CE5871" w:rsidRDefault="00000000">
      <w:pPr>
        <w:pStyle w:val="a4"/>
        <w:numPr>
          <w:ilvl w:val="1"/>
          <w:numId w:val="2"/>
        </w:numPr>
        <w:tabs>
          <w:tab w:val="left" w:pos="446"/>
        </w:tabs>
        <w:spacing w:before="94"/>
        <w:ind w:left="445" w:hanging="343"/>
        <w:rPr>
          <w:sz w:val="24"/>
        </w:rPr>
      </w:pPr>
      <w:r>
        <w:rPr>
          <w:sz w:val="24"/>
        </w:rPr>
        <w:t>一个事务内部的操作及使用的数据对并发的其他事务是隔离的</w:t>
      </w:r>
    </w:p>
    <w:p w14:paraId="0998B87F" w14:textId="77777777" w:rsidR="00CE5871" w:rsidRDefault="00000000">
      <w:pPr>
        <w:pStyle w:val="a4"/>
        <w:numPr>
          <w:ilvl w:val="1"/>
          <w:numId w:val="2"/>
        </w:numPr>
        <w:tabs>
          <w:tab w:val="left" w:pos="458"/>
        </w:tabs>
        <w:spacing w:before="93"/>
        <w:ind w:hanging="355"/>
        <w:rPr>
          <w:sz w:val="24"/>
        </w:rPr>
      </w:pPr>
      <w:r>
        <w:rPr>
          <w:sz w:val="24"/>
        </w:rPr>
        <w:t>事务必须使数据从一个一致性状态到另一个一致性状态</w:t>
      </w:r>
    </w:p>
    <w:p w14:paraId="42EAA11A" w14:textId="348E6650" w:rsidR="00CE5871" w:rsidRDefault="00000000">
      <w:pPr>
        <w:pStyle w:val="a4"/>
        <w:numPr>
          <w:ilvl w:val="0"/>
          <w:numId w:val="2"/>
        </w:numPr>
        <w:tabs>
          <w:tab w:val="left" w:pos="525"/>
          <w:tab w:val="left" w:pos="3524"/>
        </w:tabs>
        <w:spacing w:before="91"/>
        <w:ind w:left="524" w:hanging="422"/>
        <w:rPr>
          <w:sz w:val="24"/>
        </w:rPr>
      </w:pPr>
      <w:r>
        <w:rPr>
          <w:sz w:val="24"/>
        </w:rPr>
        <w:t>日志文件是用于记录（</w:t>
      </w:r>
      <w:r>
        <w:rPr>
          <w:sz w:val="24"/>
        </w:rPr>
        <w:tab/>
      </w:r>
      <w:r w:rsidR="00EA4D30" w:rsidRPr="00EA4D30">
        <w:rPr>
          <w:color w:val="FF0000"/>
          <w:sz w:val="24"/>
        </w:rPr>
        <w:t>C</w:t>
      </w:r>
      <w:r>
        <w:rPr>
          <w:spacing w:val="-120"/>
          <w:sz w:val="24"/>
        </w:rPr>
        <w:t>）。</w:t>
      </w:r>
    </w:p>
    <w:p w14:paraId="3E33286E" w14:textId="77777777" w:rsidR="00CE5871" w:rsidRDefault="00000000">
      <w:pPr>
        <w:pStyle w:val="a3"/>
        <w:tabs>
          <w:tab w:val="left" w:pos="4304"/>
        </w:tabs>
        <w:spacing w:before="93"/>
        <w:ind w:left="103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59"/>
        </w:rPr>
        <w:t xml:space="preserve"> </w:t>
      </w:r>
      <w:r>
        <w:t>程序运行过程</w:t>
      </w:r>
      <w:r>
        <w:tab/>
      </w:r>
      <w:r>
        <w:rPr>
          <w:rFonts w:ascii="Times New Roman" w:eastAsia="Times New Roman"/>
        </w:rPr>
        <w:t xml:space="preserve">B.  </w:t>
      </w:r>
      <w:r>
        <w:t>数据操作</w:t>
      </w:r>
    </w:p>
    <w:p w14:paraId="4BA2D076" w14:textId="77777777" w:rsidR="00CE5871" w:rsidRDefault="00000000">
      <w:pPr>
        <w:pStyle w:val="a4"/>
        <w:numPr>
          <w:ilvl w:val="0"/>
          <w:numId w:val="3"/>
        </w:numPr>
        <w:tabs>
          <w:tab w:val="left" w:pos="446"/>
          <w:tab w:val="left" w:pos="4304"/>
        </w:tabs>
        <w:spacing w:before="94" w:line="312" w:lineRule="auto"/>
        <w:ind w:left="103" w:right="3299" w:firstLine="0"/>
        <w:rPr>
          <w:b/>
          <w:sz w:val="24"/>
        </w:rPr>
      </w:pPr>
      <w:r>
        <w:pict w14:anchorId="1BE255BE">
          <v:group id="_x0000_s2053" style="position:absolute;left:0;text-align:left;margin-left:217.75pt;margin-top:21pt;width:104.95pt;height:23.2pt;z-index:-251656192;mso-position-horizontal-relative:page" coordorigin="4355,421" coordsize="2099,464">
            <v:shape id="_x0000_s2054" style="position:absolute;left:4358;top:423;width:2094;height:459" coordorigin="4358,423" coordsize="2094,459" o:spt="100" adj="0,,0" path="m4358,882r1047,l5405,423r-1047,l4358,882xm5405,882r1047,l6452,423r-1047,l5405,882xe" filled="f" strokeweight=".25pt">
              <v:stroke joinstyle="round"/>
              <v:formulas/>
              <v:path arrowok="t" o:connecttype="segments"/>
            </v:shape>
            <v:shape id="_x0000_s2055" type="#_x0000_t202" style="position:absolute;left:4358;top:423;width:1047;height:459" filled="f" strokeweight=".25pt">
              <v:textbox inset="0,0,0,0">
                <w:txbxContent>
                  <w:p w14:paraId="5B7E521D" w14:textId="77777777" w:rsidR="00CE5871" w:rsidRDefault="00000000">
                    <w:pPr>
                      <w:spacing w:before="73"/>
                      <w:ind w:left="16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得分：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对数据的所有更新操作</w:t>
      </w:r>
      <w:r>
        <w:rPr>
          <w:sz w:val="24"/>
        </w:rPr>
        <w:tab/>
      </w:r>
      <w:r>
        <w:rPr>
          <w:rFonts w:ascii="Times New Roman" w:eastAsia="Times New Roman"/>
          <w:sz w:val="24"/>
        </w:rPr>
        <w:t>D.</w:t>
      </w:r>
      <w:r>
        <w:rPr>
          <w:rFonts w:ascii="Times New Roman" w:eastAsia="Times New Roman"/>
          <w:spacing w:val="59"/>
          <w:sz w:val="24"/>
        </w:rPr>
        <w:t xml:space="preserve"> </w:t>
      </w:r>
      <w:r>
        <w:rPr>
          <w:sz w:val="24"/>
        </w:rPr>
        <w:t>程序执行结</w:t>
      </w:r>
      <w:r>
        <w:rPr>
          <w:spacing w:val="-16"/>
          <w:sz w:val="24"/>
        </w:rPr>
        <w:t>果</w:t>
      </w:r>
      <w:r>
        <w:rPr>
          <w:b/>
          <w:sz w:val="24"/>
        </w:rPr>
        <w:t>二、填空题（每空</w:t>
      </w:r>
      <w:r>
        <w:rPr>
          <w:b/>
          <w:spacing w:val="-59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 xml:space="preserve">1 </w:t>
      </w:r>
      <w:r>
        <w:rPr>
          <w:b/>
          <w:sz w:val="24"/>
        </w:rPr>
        <w:t>分，共</w:t>
      </w:r>
      <w:r>
        <w:rPr>
          <w:b/>
          <w:spacing w:val="-59"/>
          <w:sz w:val="24"/>
        </w:rPr>
        <w:t xml:space="preserve"> </w:t>
      </w:r>
      <w:r>
        <w:rPr>
          <w:rFonts w:ascii="Times New Roman" w:eastAsia="Times New Roman"/>
          <w:b/>
          <w:sz w:val="24"/>
        </w:rPr>
        <w:t>20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b/>
          <w:sz w:val="24"/>
        </w:rPr>
        <w:t>分）</w:t>
      </w:r>
    </w:p>
    <w:p w14:paraId="40242A2A" w14:textId="77777777" w:rsidR="00CE5871" w:rsidRDefault="00000000">
      <w:pPr>
        <w:pStyle w:val="a4"/>
        <w:numPr>
          <w:ilvl w:val="1"/>
          <w:numId w:val="3"/>
        </w:numPr>
        <w:tabs>
          <w:tab w:val="left" w:pos="825"/>
          <w:tab w:val="left" w:pos="5625"/>
          <w:tab w:val="left" w:pos="7737"/>
        </w:tabs>
        <w:spacing w:line="312" w:lineRule="auto"/>
        <w:ind w:left="103" w:right="221" w:firstLine="420"/>
        <w:rPr>
          <w:sz w:val="24"/>
        </w:rPr>
      </w:pPr>
      <w:r>
        <w:rPr>
          <w:sz w:val="24"/>
        </w:rPr>
        <w:t>关系规则的完整性规则包括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、</w:t>
      </w:r>
      <w:r>
        <w:rPr>
          <w:sz w:val="24"/>
          <w:u w:val="single"/>
        </w:rPr>
        <w:tab/>
      </w:r>
      <w:r>
        <w:rPr>
          <w:sz w:val="24"/>
        </w:rPr>
        <w:t>和自定义完</w:t>
      </w:r>
      <w:r>
        <w:rPr>
          <w:spacing w:val="-18"/>
          <w:sz w:val="24"/>
        </w:rPr>
        <w:t>整</w:t>
      </w:r>
      <w:r>
        <w:rPr>
          <w:sz w:val="24"/>
        </w:rPr>
        <w:t>性规则。</w:t>
      </w:r>
    </w:p>
    <w:p w14:paraId="46726B4B" w14:textId="77777777" w:rsidR="00CE5871" w:rsidRDefault="00000000">
      <w:pPr>
        <w:pStyle w:val="a4"/>
        <w:numPr>
          <w:ilvl w:val="1"/>
          <w:numId w:val="3"/>
        </w:numPr>
        <w:tabs>
          <w:tab w:val="left" w:pos="825"/>
          <w:tab w:val="left" w:pos="2384"/>
        </w:tabs>
        <w:spacing w:line="312" w:lineRule="auto"/>
        <w:ind w:left="103" w:right="220" w:firstLine="420"/>
        <w:rPr>
          <w:sz w:val="24"/>
        </w:rPr>
      </w:pPr>
      <w:r>
        <w:rPr>
          <w:sz w:val="24"/>
        </w:rPr>
        <w:t>当数据的物理存储改变了，应用程序不变，而由</w:t>
      </w:r>
      <w:r>
        <w:rPr>
          <w:spacing w:val="-5"/>
          <w:sz w:val="24"/>
        </w:rPr>
        <w:t xml:space="preserve"> </w:t>
      </w:r>
      <w:r>
        <w:rPr>
          <w:rFonts w:ascii="Times New Roman" w:eastAsia="Times New Roman"/>
          <w:sz w:val="24"/>
        </w:rPr>
        <w:t>DBMS</w:t>
      </w:r>
      <w:r>
        <w:rPr>
          <w:rFonts w:ascii="Times New Roman" w:eastAsia="Times New Roman"/>
          <w:spacing w:val="57"/>
          <w:sz w:val="24"/>
        </w:rPr>
        <w:t xml:space="preserve"> </w:t>
      </w:r>
      <w:r>
        <w:rPr>
          <w:sz w:val="24"/>
        </w:rPr>
        <w:t>处理这种改变，这是</w:t>
      </w:r>
      <w:r>
        <w:rPr>
          <w:spacing w:val="-16"/>
          <w:sz w:val="24"/>
        </w:rPr>
        <w:t>指</w:t>
      </w:r>
      <w:r>
        <w:rPr>
          <w:sz w:val="24"/>
        </w:rPr>
        <w:t>数据的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 w14:paraId="2E8AF483" w14:textId="77777777" w:rsidR="00CE5871" w:rsidRDefault="00000000">
      <w:pPr>
        <w:pStyle w:val="a4"/>
        <w:numPr>
          <w:ilvl w:val="1"/>
          <w:numId w:val="3"/>
        </w:numPr>
        <w:tabs>
          <w:tab w:val="left" w:pos="825"/>
          <w:tab w:val="left" w:pos="7185"/>
        </w:tabs>
        <w:spacing w:before="1"/>
        <w:ind w:left="824" w:hanging="301"/>
        <w:rPr>
          <w:sz w:val="24"/>
        </w:rPr>
      </w:pPr>
      <w:r>
        <w:rPr>
          <w:sz w:val="24"/>
        </w:rPr>
        <w:t>视图建立完成后，数据字典中存放的是视图的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 w14:paraId="23D31E62" w14:textId="77777777" w:rsidR="00CE5871" w:rsidRDefault="00000000">
      <w:pPr>
        <w:pStyle w:val="a4"/>
        <w:numPr>
          <w:ilvl w:val="1"/>
          <w:numId w:val="3"/>
        </w:numPr>
        <w:tabs>
          <w:tab w:val="left" w:pos="825"/>
          <w:tab w:val="left" w:pos="6585"/>
        </w:tabs>
        <w:spacing w:before="91"/>
        <w:ind w:left="824" w:hanging="301"/>
        <w:rPr>
          <w:sz w:val="24"/>
        </w:rPr>
      </w:pPr>
      <w:r>
        <w:rPr>
          <w:sz w:val="24"/>
        </w:rPr>
        <w:t>子查询依赖于</w:t>
      </w:r>
      <w:proofErr w:type="gramStart"/>
      <w:r>
        <w:rPr>
          <w:sz w:val="24"/>
        </w:rPr>
        <w:t>父类查询</w:t>
      </w:r>
      <w:proofErr w:type="gramEnd"/>
      <w:r>
        <w:rPr>
          <w:sz w:val="24"/>
        </w:rPr>
        <w:t>，这类查询称为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 w14:paraId="75415271" w14:textId="77777777" w:rsidR="00CE5871" w:rsidRDefault="00000000">
      <w:pPr>
        <w:pStyle w:val="a4"/>
        <w:numPr>
          <w:ilvl w:val="1"/>
          <w:numId w:val="3"/>
        </w:numPr>
        <w:tabs>
          <w:tab w:val="left" w:pos="825"/>
          <w:tab w:val="left" w:pos="6105"/>
        </w:tabs>
        <w:spacing w:before="94"/>
        <w:ind w:left="824" w:hanging="301"/>
        <w:rPr>
          <w:sz w:val="24"/>
        </w:rPr>
      </w:pPr>
      <w:r>
        <w:rPr>
          <w:sz w:val="24"/>
        </w:rPr>
        <w:t>关系</w:t>
      </w:r>
      <w:r>
        <w:rPr>
          <w:rFonts w:hint="eastAsia"/>
          <w:sz w:val="24"/>
          <w:lang w:val="en-US"/>
        </w:rPr>
        <w:t>中属性不可再分，也称为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 w14:paraId="6604A5C5" w14:textId="77777777" w:rsidR="00CE5871" w:rsidRDefault="00000000">
      <w:pPr>
        <w:pStyle w:val="a4"/>
        <w:numPr>
          <w:ilvl w:val="1"/>
          <w:numId w:val="3"/>
        </w:numPr>
        <w:tabs>
          <w:tab w:val="left" w:pos="825"/>
          <w:tab w:val="left" w:pos="6261"/>
        </w:tabs>
        <w:spacing w:before="93"/>
        <w:ind w:left="824" w:hanging="301"/>
        <w:rPr>
          <w:sz w:val="24"/>
        </w:rPr>
      </w:pPr>
      <w:proofErr w:type="gramStart"/>
      <w:r>
        <w:rPr>
          <w:sz w:val="24"/>
        </w:rPr>
        <w:t>若关系</w:t>
      </w:r>
      <w:proofErr w:type="gramEnd"/>
      <w:r>
        <w:rPr>
          <w:sz w:val="24"/>
        </w:rPr>
        <w:t>为</w:t>
      </w:r>
      <w:r>
        <w:rPr>
          <w:spacing w:val="-58"/>
          <w:sz w:val="24"/>
        </w:rPr>
        <w:t xml:space="preserve"> </w:t>
      </w:r>
      <w:r>
        <w:rPr>
          <w:rFonts w:ascii="Times New Roman" w:eastAsia="Times New Roman"/>
          <w:spacing w:val="-24"/>
          <w:sz w:val="24"/>
        </w:rPr>
        <w:t>1NF</w:t>
      </w:r>
      <w:r>
        <w:rPr>
          <w:spacing w:val="-24"/>
          <w:sz w:val="24"/>
        </w:rPr>
        <w:t>，</w:t>
      </w:r>
      <w:r>
        <w:rPr>
          <w:sz w:val="24"/>
        </w:rPr>
        <w:t>且它的每一个非主属性都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候选码</w:t>
      </w:r>
      <w:r>
        <w:rPr>
          <w:spacing w:val="-92"/>
          <w:sz w:val="24"/>
        </w:rPr>
        <w:t>，</w:t>
      </w:r>
      <w:r>
        <w:rPr>
          <w:sz w:val="24"/>
        </w:rPr>
        <w:t>则成</w:t>
      </w:r>
      <w:proofErr w:type="gramStart"/>
      <w:r>
        <w:rPr>
          <w:sz w:val="24"/>
        </w:rPr>
        <w:t>该关系</w:t>
      </w:r>
      <w:proofErr w:type="gramEnd"/>
      <w:r>
        <w:rPr>
          <w:sz w:val="24"/>
        </w:rPr>
        <w:t>为</w:t>
      </w:r>
      <w:r>
        <w:rPr>
          <w:spacing w:val="-61"/>
          <w:sz w:val="24"/>
        </w:rPr>
        <w:t xml:space="preserve"> </w:t>
      </w:r>
      <w:r>
        <w:rPr>
          <w:rFonts w:ascii="Times New Roman" w:eastAsia="Times New Roman"/>
          <w:sz w:val="24"/>
        </w:rPr>
        <w:t>2NF</w:t>
      </w:r>
      <w:r>
        <w:rPr>
          <w:sz w:val="24"/>
        </w:rPr>
        <w:t>。</w:t>
      </w:r>
    </w:p>
    <w:p w14:paraId="5B5865FC" w14:textId="77777777" w:rsidR="00CE5871" w:rsidRDefault="00000000">
      <w:pPr>
        <w:pStyle w:val="a4"/>
        <w:numPr>
          <w:ilvl w:val="1"/>
          <w:numId w:val="3"/>
        </w:numPr>
        <w:tabs>
          <w:tab w:val="left" w:pos="825"/>
          <w:tab w:val="left" w:pos="6057"/>
          <w:tab w:val="left" w:pos="7737"/>
        </w:tabs>
        <w:spacing w:before="91" w:line="312" w:lineRule="auto"/>
        <w:ind w:left="103" w:right="221" w:firstLine="420"/>
        <w:rPr>
          <w:sz w:val="24"/>
        </w:rPr>
      </w:pPr>
      <w:r>
        <w:rPr>
          <w:sz w:val="24"/>
        </w:rPr>
        <w:t>由概念设计进入逻辑设计时</w:t>
      </w:r>
      <w:r>
        <w:rPr>
          <w:spacing w:val="-48"/>
          <w:sz w:val="24"/>
        </w:rPr>
        <w:t>，</w:t>
      </w:r>
      <w:r>
        <w:rPr>
          <w:sz w:val="24"/>
        </w:rPr>
        <w:t>原来的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或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通常不需要</w:t>
      </w:r>
      <w:r>
        <w:rPr>
          <w:spacing w:val="-18"/>
          <w:sz w:val="24"/>
        </w:rPr>
        <w:t>被</w:t>
      </w:r>
      <w:r>
        <w:rPr>
          <w:sz w:val="24"/>
        </w:rPr>
        <w:t>转换为对应的基本表。</w:t>
      </w:r>
    </w:p>
    <w:p w14:paraId="694D5234" w14:textId="77777777" w:rsidR="00CE5871" w:rsidRDefault="00000000">
      <w:pPr>
        <w:pStyle w:val="a4"/>
        <w:numPr>
          <w:ilvl w:val="1"/>
          <w:numId w:val="3"/>
        </w:numPr>
        <w:tabs>
          <w:tab w:val="left" w:pos="827"/>
          <w:tab w:val="left" w:pos="2384"/>
          <w:tab w:val="left" w:pos="7008"/>
        </w:tabs>
        <w:spacing w:before="3" w:line="312" w:lineRule="auto"/>
        <w:ind w:left="103" w:right="218" w:firstLine="420"/>
        <w:rPr>
          <w:sz w:val="24"/>
        </w:rPr>
      </w:pPr>
      <w:r>
        <w:rPr>
          <w:sz w:val="24"/>
        </w:rPr>
        <w:t>在关系模式的分解中，数据等价用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衡量，函数依赖等</w:t>
      </w:r>
      <w:r>
        <w:rPr>
          <w:spacing w:val="-16"/>
          <w:sz w:val="24"/>
        </w:rPr>
        <w:t>价</w:t>
      </w:r>
      <w:r>
        <w:rPr>
          <w:sz w:val="24"/>
        </w:rPr>
        <w:t>用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衡量。</w:t>
      </w:r>
    </w:p>
    <w:p w14:paraId="5657970A" w14:textId="77777777" w:rsidR="00CE5871" w:rsidRDefault="00000000">
      <w:pPr>
        <w:pStyle w:val="a4"/>
        <w:numPr>
          <w:ilvl w:val="1"/>
          <w:numId w:val="3"/>
        </w:numPr>
        <w:tabs>
          <w:tab w:val="left" w:pos="825"/>
          <w:tab w:val="left" w:pos="6585"/>
          <w:tab w:val="left" w:pos="8025"/>
        </w:tabs>
        <w:spacing w:line="307" w:lineRule="exact"/>
        <w:ind w:left="824" w:hanging="301"/>
        <w:rPr>
          <w:sz w:val="24"/>
        </w:rPr>
      </w:pPr>
      <w:r>
        <w:rPr>
          <w:sz w:val="24"/>
        </w:rPr>
        <w:t>关系代数运算中，专门的关系运算有选择、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和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120"/>
          <w:sz w:val="24"/>
        </w:rPr>
        <w:t>。</w:t>
      </w:r>
      <w:r>
        <w:rPr>
          <w:sz w:val="24"/>
        </w:rPr>
        <w:t>。</w:t>
      </w:r>
    </w:p>
    <w:p w14:paraId="794A4806" w14:textId="77777777" w:rsidR="00CE5871" w:rsidRDefault="00000000">
      <w:pPr>
        <w:pStyle w:val="a4"/>
        <w:numPr>
          <w:ilvl w:val="1"/>
          <w:numId w:val="3"/>
        </w:numPr>
        <w:tabs>
          <w:tab w:val="left" w:pos="947"/>
          <w:tab w:val="left" w:pos="2984"/>
        </w:tabs>
        <w:spacing w:before="93" w:line="312" w:lineRule="auto"/>
        <w:ind w:left="103" w:right="216" w:firstLine="420"/>
        <w:rPr>
          <w:sz w:val="24"/>
        </w:rPr>
      </w:pPr>
      <w:r>
        <w:rPr>
          <w:sz w:val="24"/>
        </w:rPr>
        <w:t>保护数据库，防止未经授权的或不合法的使用造成的数据泄露、更改破坏。这是指数据的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 w14:paraId="31BA15E0" w14:textId="77777777" w:rsidR="00CE5871" w:rsidRDefault="00000000">
      <w:pPr>
        <w:pStyle w:val="a4"/>
        <w:numPr>
          <w:ilvl w:val="1"/>
          <w:numId w:val="3"/>
        </w:numPr>
        <w:tabs>
          <w:tab w:val="left" w:pos="935"/>
          <w:tab w:val="left" w:pos="2024"/>
          <w:tab w:val="left" w:pos="8237"/>
        </w:tabs>
        <w:spacing w:line="312" w:lineRule="auto"/>
        <w:ind w:left="103" w:right="221" w:firstLine="420"/>
        <w:rPr>
          <w:sz w:val="24"/>
        </w:rPr>
      </w:pPr>
      <w:r>
        <w:rPr>
          <w:sz w:val="24"/>
        </w:rPr>
        <w:t>在数据库实施阶段包括两项重要工作</w:t>
      </w:r>
      <w:r>
        <w:rPr>
          <w:spacing w:val="-20"/>
          <w:sz w:val="24"/>
        </w:rPr>
        <w:t>，</w:t>
      </w:r>
      <w:r>
        <w:rPr>
          <w:sz w:val="24"/>
        </w:rPr>
        <w:t>一项是数据的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20"/>
          <w:sz w:val="24"/>
        </w:rPr>
        <w:t>，</w:t>
      </w:r>
      <w:r>
        <w:rPr>
          <w:sz w:val="24"/>
        </w:rPr>
        <w:t>另一</w:t>
      </w:r>
      <w:r>
        <w:rPr>
          <w:spacing w:val="-18"/>
          <w:sz w:val="24"/>
        </w:rPr>
        <w:t>项</w:t>
      </w:r>
      <w:r>
        <w:rPr>
          <w:sz w:val="24"/>
        </w:rPr>
        <w:t>是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。</w:t>
      </w:r>
    </w:p>
    <w:p w14:paraId="4AE60A6A" w14:textId="77777777" w:rsidR="00CE5871" w:rsidRDefault="00CE5871">
      <w:pPr>
        <w:spacing w:line="312" w:lineRule="auto"/>
        <w:rPr>
          <w:sz w:val="24"/>
        </w:rPr>
        <w:sectPr w:rsidR="00CE5871">
          <w:footerReference w:type="default" r:id="rId8"/>
          <w:pgSz w:w="10320" w:h="14580"/>
          <w:pgMar w:top="800" w:right="400" w:bottom="1180" w:left="520" w:header="0" w:footer="992" w:gutter="0"/>
          <w:pgNumType w:start="2"/>
          <w:cols w:space="720"/>
        </w:sectPr>
      </w:pPr>
    </w:p>
    <w:p w14:paraId="762A6EC1" w14:textId="77777777" w:rsidR="00CE5871" w:rsidRDefault="00000000">
      <w:pPr>
        <w:pStyle w:val="a4"/>
        <w:numPr>
          <w:ilvl w:val="1"/>
          <w:numId w:val="3"/>
        </w:numPr>
        <w:tabs>
          <w:tab w:val="left" w:pos="945"/>
          <w:tab w:val="left" w:pos="7305"/>
        </w:tabs>
        <w:spacing w:before="60"/>
        <w:ind w:left="944" w:hanging="421"/>
        <w:rPr>
          <w:sz w:val="24"/>
        </w:rPr>
      </w:pPr>
      <w:r>
        <w:rPr>
          <w:sz w:val="24"/>
        </w:rPr>
        <w:lastRenderedPageBreak/>
        <w:t>每个触发器都有</w:t>
      </w:r>
      <w:r>
        <w:rPr>
          <w:spacing w:val="-60"/>
          <w:sz w:val="24"/>
        </w:rPr>
        <w:t xml:space="preserve"> </w:t>
      </w:r>
      <w:r>
        <w:rPr>
          <w:rFonts w:ascii="Times New Roman" w:eastAsia="Times New Roman"/>
          <w:sz w:val="24"/>
        </w:rPr>
        <w:t xml:space="preserve">2 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特殊表在数据库中，它们是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和删除表。</w:t>
      </w:r>
    </w:p>
    <w:p w14:paraId="54E7D1AE" w14:textId="77777777" w:rsidR="00CE5871" w:rsidRDefault="00000000">
      <w:pPr>
        <w:pStyle w:val="a4"/>
        <w:numPr>
          <w:ilvl w:val="1"/>
          <w:numId w:val="3"/>
        </w:numPr>
        <w:tabs>
          <w:tab w:val="left" w:pos="945"/>
          <w:tab w:val="left" w:pos="5145"/>
        </w:tabs>
        <w:spacing w:before="92"/>
        <w:ind w:left="944" w:hanging="421"/>
        <w:rPr>
          <w:sz w:val="24"/>
        </w:rPr>
      </w:pPr>
      <w:r>
        <w:rPr>
          <w:sz w:val="24"/>
        </w:rPr>
        <w:t>参照完整性规则是对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的约束。</w:t>
      </w:r>
    </w:p>
    <w:p w14:paraId="5C63EBE2" w14:textId="77777777" w:rsidR="00CE5871" w:rsidRDefault="00000000">
      <w:pPr>
        <w:pStyle w:val="a4"/>
        <w:numPr>
          <w:ilvl w:val="1"/>
          <w:numId w:val="3"/>
        </w:numPr>
        <w:tabs>
          <w:tab w:val="left" w:pos="945"/>
          <w:tab w:val="left" w:pos="6438"/>
        </w:tabs>
        <w:spacing w:before="93"/>
        <w:ind w:left="944" w:hanging="421"/>
        <w:rPr>
          <w:sz w:val="24"/>
        </w:rPr>
      </w:pPr>
      <w:r>
        <w:rPr>
          <w:sz w:val="24"/>
        </w:rPr>
        <w:t>存储过程可以看成是</w:t>
      </w:r>
      <w:r>
        <w:rPr>
          <w:spacing w:val="-60"/>
          <w:sz w:val="24"/>
        </w:rPr>
        <w:t xml:space="preserve"> </w:t>
      </w:r>
      <w:r>
        <w:rPr>
          <w:rFonts w:ascii="Times New Roman" w:eastAsia="Times New Roman"/>
          <w:sz w:val="24"/>
        </w:rPr>
        <w:t>SQL</w:t>
      </w:r>
      <w:r>
        <w:rPr>
          <w:rFonts w:ascii="Times New Roman" w:eastAsia="Times New Roman"/>
          <w:spacing w:val="-5"/>
          <w:sz w:val="24"/>
        </w:rPr>
        <w:t xml:space="preserve"> </w:t>
      </w:r>
      <w:r>
        <w:rPr>
          <w:sz w:val="24"/>
        </w:rPr>
        <w:t>语句和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语句的集合。</w:t>
      </w:r>
    </w:p>
    <w:p w14:paraId="005D179F" w14:textId="77777777" w:rsidR="00CE5871" w:rsidRDefault="00000000">
      <w:pPr>
        <w:pStyle w:val="a4"/>
        <w:numPr>
          <w:ilvl w:val="1"/>
          <w:numId w:val="3"/>
        </w:numPr>
        <w:tabs>
          <w:tab w:val="left" w:pos="945"/>
          <w:tab w:val="left" w:pos="8412"/>
        </w:tabs>
        <w:spacing w:before="93" w:line="312" w:lineRule="auto"/>
        <w:ind w:left="103" w:right="265" w:firstLine="420"/>
        <w:rPr>
          <w:b/>
          <w:sz w:val="24"/>
        </w:rPr>
      </w:pPr>
      <w:r>
        <w:pict w14:anchorId="55002061">
          <v:group id="_x0000_s2056" style="position:absolute;left:0;text-align:left;margin-left:222.25pt;margin-top:21pt;width:104.95pt;height:23.2pt;z-index:-251655168;mso-position-horizontal-relative:page" coordorigin="4445,421" coordsize="2099,464">
            <v:rect id="_x0000_s2057" style="position:absolute;left:4448;top:423;width:1047;height:459" stroked="f"/>
            <v:shape id="_x0000_s2058" style="position:absolute;left:4448;top:423;width:2094;height:459" coordorigin="4448,423" coordsize="2094,459" o:spt="100" adj="0,,0" path="m4448,882r1047,l5495,423r-1047,l4448,882xm5495,882r1047,l6542,423r-1047,l5495,882xe" filled="f" strokeweight=".25pt">
              <v:stroke joinstyle="round"/>
              <v:formulas/>
              <v:path arrowok="t" o:connecttype="segments"/>
            </v:shape>
            <v:shape id="_x0000_s2059" type="#_x0000_t202" style="position:absolute;left:4448;top:423;width:1047;height:459" filled="f" strokeweight=".25pt">
              <v:textbox inset="0,0,0,0">
                <w:txbxContent>
                  <w:p w14:paraId="454237C1" w14:textId="77777777" w:rsidR="00CE5871" w:rsidRDefault="00000000">
                    <w:pPr>
                      <w:spacing w:before="63"/>
                      <w:ind w:left="-212"/>
                      <w:rPr>
                        <w:sz w:val="24"/>
                      </w:rPr>
                    </w:pPr>
                    <w:r>
                      <w:rPr>
                        <w:b/>
                        <w:position w:val="1"/>
                        <w:sz w:val="24"/>
                      </w:rPr>
                      <w:t xml:space="preserve">） </w:t>
                    </w:r>
                    <w:r>
                      <w:rPr>
                        <w:sz w:val="24"/>
                      </w:rPr>
                      <w:t>得分：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sz w:val="24"/>
        </w:rPr>
        <w:t>设关系</w:t>
      </w:r>
      <w:proofErr w:type="gramEnd"/>
      <w:r>
        <w:rPr>
          <w:sz w:val="24"/>
        </w:rPr>
        <w:t>模式</w:t>
      </w:r>
      <w:r>
        <w:rPr>
          <w:spacing w:val="-61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R</w:t>
      </w:r>
      <w:r>
        <w:rPr>
          <w:sz w:val="24"/>
        </w:rPr>
        <w:t>（</w:t>
      </w:r>
      <w:r>
        <w:rPr>
          <w:rFonts w:ascii="Times New Roman" w:eastAsia="Times New Roman" w:hAnsi="Times New Roman"/>
          <w:spacing w:val="-21"/>
          <w:w w:val="99"/>
          <w:sz w:val="24"/>
        </w:rPr>
        <w:t>F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pacing w:val="-27"/>
          <w:w w:val="99"/>
          <w:sz w:val="24"/>
        </w:rPr>
        <w:t>G</w:t>
      </w:r>
      <w:r>
        <w:rPr>
          <w:rFonts w:ascii="Times New Roman" w:eastAsia="Times New Roman" w:hAnsi="Times New Roman"/>
          <w:w w:val="99"/>
          <w:sz w:val="24"/>
        </w:rPr>
        <w:t>,H</w:t>
      </w:r>
      <w:r>
        <w:rPr>
          <w:rFonts w:ascii="Times New Roman" w:eastAsia="Times New Roman" w:hAnsi="Times New Roman"/>
          <w:spacing w:val="1"/>
          <w:w w:val="99"/>
          <w:sz w:val="24"/>
        </w:rPr>
        <w:t>,</w:t>
      </w:r>
      <w:r>
        <w:rPr>
          <w:rFonts w:ascii="Times New Roman" w:eastAsia="Times New Roman" w:hAnsi="Times New Roman"/>
          <w:spacing w:val="-3"/>
          <w:w w:val="99"/>
          <w:sz w:val="24"/>
        </w:rPr>
        <w:t>I</w:t>
      </w:r>
      <w:r>
        <w:rPr>
          <w:spacing w:val="-120"/>
          <w:w w:val="99"/>
          <w:sz w:val="24"/>
        </w:rPr>
        <w:t>）</w:t>
      </w:r>
      <w:r>
        <w:rPr>
          <w:w w:val="99"/>
          <w:sz w:val="24"/>
        </w:rPr>
        <w:t>，函数依赖</w:t>
      </w:r>
      <w:r>
        <w:rPr>
          <w:spacing w:val="-60"/>
          <w:w w:val="99"/>
          <w:sz w:val="24"/>
        </w:rPr>
        <w:t xml:space="preserve"> </w:t>
      </w:r>
      <w:r>
        <w:rPr>
          <w:rFonts w:ascii="Times New Roman" w:eastAsia="Times New Roman" w:hAnsi="Times New Roman"/>
          <w:w w:val="99"/>
          <w:sz w:val="24"/>
        </w:rPr>
        <w:t>F</w:t>
      </w:r>
      <w:r>
        <w:rPr>
          <w:rFonts w:ascii="Times New Roman" w:eastAsia="Times New Roman" w:hAnsi="Times New Roman"/>
          <w:spacing w:val="-1"/>
          <w:sz w:val="24"/>
        </w:rPr>
        <w:t>=</w:t>
      </w:r>
      <w:r>
        <w:rPr>
          <w:rFonts w:ascii="Times New Roman" w:eastAsia="Times New Roman" w:hAnsi="Times New Roman"/>
          <w:w w:val="99"/>
          <w:sz w:val="24"/>
        </w:rPr>
        <w:t>{</w:t>
      </w:r>
      <w:r>
        <w:rPr>
          <w:rFonts w:ascii="Times New Roman" w:eastAsia="Times New Roman" w:hAnsi="Times New Roman"/>
          <w:spacing w:val="-2"/>
          <w:w w:val="99"/>
          <w:sz w:val="24"/>
        </w:rPr>
        <w:t>F</w:t>
      </w:r>
      <w:r>
        <w:rPr>
          <w:rFonts w:ascii="Times New Roman" w:eastAsia="Times New Roman" w:hAnsi="Times New Roman"/>
          <w:spacing w:val="2"/>
          <w:w w:val="99"/>
          <w:sz w:val="24"/>
        </w:rPr>
        <w:t>G</w:t>
      </w:r>
      <w:r>
        <w:rPr>
          <w:rFonts w:ascii="Times New Roman" w:eastAsia="Times New Roman" w:hAnsi="Times New Roman"/>
          <w:sz w:val="24"/>
        </w:rPr>
        <w:t>→</w:t>
      </w:r>
      <w:r>
        <w:rPr>
          <w:rFonts w:ascii="Times New Roman" w:eastAsia="Times New Roman" w:hAnsi="Times New Roman"/>
          <w:spacing w:val="1"/>
          <w:w w:val="99"/>
          <w:sz w:val="24"/>
        </w:rPr>
        <w:t>H</w:t>
      </w:r>
      <w:r>
        <w:rPr>
          <w:rFonts w:ascii="Times New Roman" w:eastAsia="Times New Roman" w:hAnsi="Times New Roman"/>
          <w:spacing w:val="-4"/>
          <w:w w:val="99"/>
          <w:sz w:val="24"/>
        </w:rPr>
        <w:t>I</w:t>
      </w:r>
      <w:r>
        <w:rPr>
          <w:rFonts w:ascii="Times New Roman" w:eastAsia="Times New Roman" w:hAnsi="Times New Roman"/>
          <w:w w:val="99"/>
          <w:sz w:val="24"/>
        </w:rPr>
        <w:t>,</w:t>
      </w:r>
      <w:r>
        <w:rPr>
          <w:rFonts w:ascii="Times New Roman" w:eastAsia="Times New Roman" w:hAnsi="Times New Roman"/>
          <w:spacing w:val="-2"/>
          <w:w w:val="99"/>
          <w:sz w:val="24"/>
        </w:rPr>
        <w:t>F</w:t>
      </w:r>
      <w:r>
        <w:rPr>
          <w:rFonts w:ascii="Times New Roman" w:eastAsia="Times New Roman" w:hAnsi="Times New Roman"/>
          <w:spacing w:val="2"/>
          <w:sz w:val="24"/>
        </w:rPr>
        <w:t>→</w:t>
      </w:r>
      <w:r>
        <w:rPr>
          <w:rFonts w:ascii="Times New Roman" w:eastAsia="Times New Roman" w:hAnsi="Times New Roman"/>
          <w:spacing w:val="-4"/>
          <w:sz w:val="24"/>
        </w:rPr>
        <w:t>I</w:t>
      </w:r>
      <w:r>
        <w:rPr>
          <w:rFonts w:ascii="Times New Roman" w:eastAsia="Times New Roman" w:hAnsi="Times New Roman"/>
          <w:sz w:val="24"/>
        </w:rPr>
        <w:t>}</w:t>
      </w:r>
      <w:r>
        <w:rPr>
          <w:sz w:val="24"/>
        </w:rPr>
        <w:t>，则它</w:t>
      </w:r>
      <w:r>
        <w:rPr>
          <w:spacing w:val="2"/>
          <w:sz w:val="24"/>
        </w:rPr>
        <w:t>属</w:t>
      </w:r>
      <w:r>
        <w:rPr>
          <w:sz w:val="24"/>
        </w:rPr>
        <w:t>于</w:t>
      </w:r>
      <w:r>
        <w:rPr>
          <w:rFonts w:ascii="Times New Roman" w:eastAsia="Times New Roman" w:hAnsi="Times New Roman"/>
          <w:sz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u w:val="single"/>
        </w:rPr>
        <w:tab/>
      </w:r>
      <w:r>
        <w:rPr>
          <w:sz w:val="24"/>
        </w:rPr>
        <w:t>范式</w:t>
      </w:r>
      <w:r>
        <w:rPr>
          <w:spacing w:val="-17"/>
          <w:sz w:val="24"/>
        </w:rPr>
        <w:t>。</w:t>
      </w:r>
      <w:r>
        <w:rPr>
          <w:b/>
          <w:sz w:val="24"/>
        </w:rPr>
        <w:t>三、判断题（每小题</w:t>
      </w:r>
      <w:r>
        <w:rPr>
          <w:b/>
          <w:spacing w:val="-59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1</w:t>
      </w:r>
      <w:r>
        <w:rPr>
          <w:rFonts w:ascii="Times New Roman" w:eastAsia="Times New Roman" w:hAnsi="Times New Roman"/>
          <w:b/>
          <w:spacing w:val="-2"/>
          <w:sz w:val="24"/>
        </w:rPr>
        <w:t xml:space="preserve"> </w:t>
      </w:r>
      <w:r>
        <w:rPr>
          <w:b/>
          <w:sz w:val="24"/>
        </w:rPr>
        <w:t>分，共</w:t>
      </w:r>
      <w:r>
        <w:rPr>
          <w:b/>
          <w:spacing w:val="-59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5 </w:t>
      </w:r>
      <w:r>
        <w:rPr>
          <w:b/>
          <w:sz w:val="24"/>
        </w:rPr>
        <w:t>分</w:t>
      </w:r>
    </w:p>
    <w:p w14:paraId="0E5FCC10" w14:textId="77777777" w:rsidR="00CE5871" w:rsidRDefault="00000000">
      <w:pPr>
        <w:pStyle w:val="a4"/>
        <w:numPr>
          <w:ilvl w:val="0"/>
          <w:numId w:val="4"/>
        </w:numPr>
        <w:tabs>
          <w:tab w:val="left" w:pos="825"/>
        </w:tabs>
        <w:spacing w:line="307" w:lineRule="exact"/>
        <w:ind w:hanging="301"/>
        <w:rPr>
          <w:sz w:val="24"/>
        </w:rPr>
      </w:pPr>
      <w:r>
        <w:rPr>
          <w:sz w:val="24"/>
        </w:rPr>
        <w:t>主键只能是一个属性。</w:t>
      </w:r>
    </w:p>
    <w:p w14:paraId="0C24361E" w14:textId="77777777" w:rsidR="00CE5871" w:rsidRDefault="00000000">
      <w:pPr>
        <w:pStyle w:val="a4"/>
        <w:numPr>
          <w:ilvl w:val="0"/>
          <w:numId w:val="4"/>
        </w:numPr>
        <w:tabs>
          <w:tab w:val="left" w:pos="825"/>
        </w:tabs>
        <w:spacing w:before="94"/>
        <w:ind w:hanging="301"/>
        <w:rPr>
          <w:rFonts w:ascii="Times New Roman" w:eastAsia="Times New Roman"/>
          <w:sz w:val="24"/>
        </w:rPr>
      </w:pPr>
      <w:r>
        <w:rPr>
          <w:spacing w:val="-12"/>
          <w:sz w:val="24"/>
        </w:rPr>
        <w:t xml:space="preserve">给定关系 </w:t>
      </w:r>
      <w:r>
        <w:rPr>
          <w:rFonts w:ascii="Times New Roman" w:eastAsia="Times New Roman"/>
          <w:sz w:val="24"/>
        </w:rPr>
        <w:t>R(X,Y)</w:t>
      </w:r>
      <w:r>
        <w:rPr>
          <w:spacing w:val="-28"/>
          <w:sz w:val="24"/>
        </w:rPr>
        <w:t xml:space="preserve">和 </w:t>
      </w:r>
      <w:r>
        <w:rPr>
          <w:rFonts w:ascii="Times New Roman" w:eastAsia="Times New Roman"/>
          <w:spacing w:val="-5"/>
          <w:sz w:val="24"/>
        </w:rPr>
        <w:t>S(Y,Z)</w:t>
      </w:r>
      <w:r>
        <w:rPr>
          <w:spacing w:val="-5"/>
          <w:sz w:val="24"/>
        </w:rPr>
        <w:t>，</w:t>
      </w:r>
      <w:r>
        <w:rPr>
          <w:rFonts w:ascii="Times New Roman" w:eastAsia="Times New Roman"/>
          <w:spacing w:val="-5"/>
          <w:sz w:val="24"/>
        </w:rPr>
        <w:t>R</w:t>
      </w:r>
      <w:r>
        <w:rPr>
          <w:rFonts w:ascii="Times New Roman" w:eastAsia="Times New Roman"/>
          <w:spacing w:val="5"/>
          <w:sz w:val="24"/>
        </w:rPr>
        <w:t xml:space="preserve"> </w:t>
      </w:r>
      <w:r>
        <w:rPr>
          <w:spacing w:val="-28"/>
          <w:sz w:val="24"/>
        </w:rPr>
        <w:t xml:space="preserve">和 </w:t>
      </w:r>
      <w:r>
        <w:rPr>
          <w:rFonts w:ascii="Times New Roman" w:eastAsia="Times New Roman"/>
          <w:sz w:val="24"/>
        </w:rPr>
        <w:t>S</w:t>
      </w:r>
      <w:r>
        <w:rPr>
          <w:rFonts w:ascii="Times New Roman" w:eastAsia="Times New Roman"/>
          <w:spacing w:val="5"/>
          <w:sz w:val="24"/>
        </w:rPr>
        <w:t xml:space="preserve"> </w:t>
      </w:r>
      <w:r>
        <w:rPr>
          <w:spacing w:val="-9"/>
          <w:sz w:val="24"/>
        </w:rPr>
        <w:t xml:space="preserve">除运算时要求 </w:t>
      </w:r>
      <w:r>
        <w:rPr>
          <w:rFonts w:ascii="Times New Roman" w:eastAsia="Times New Roman"/>
          <w:sz w:val="24"/>
        </w:rPr>
        <w:t>R</w:t>
      </w:r>
      <w:r>
        <w:rPr>
          <w:rFonts w:ascii="Times New Roman" w:eastAsia="Times New Roman"/>
          <w:spacing w:val="5"/>
          <w:sz w:val="24"/>
        </w:rPr>
        <w:t xml:space="preserve"> </w:t>
      </w:r>
      <w:r>
        <w:rPr>
          <w:spacing w:val="-11"/>
          <w:sz w:val="24"/>
        </w:rPr>
        <w:t xml:space="preserve">中的属性 </w:t>
      </w:r>
      <w:r>
        <w:rPr>
          <w:rFonts w:ascii="Times New Roman" w:eastAsia="Times New Roman"/>
          <w:sz w:val="24"/>
        </w:rPr>
        <w:t>Y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pacing w:val="-28"/>
          <w:sz w:val="24"/>
        </w:rPr>
        <w:t xml:space="preserve">和 </w:t>
      </w:r>
      <w:r>
        <w:rPr>
          <w:rFonts w:ascii="Times New Roman" w:eastAsia="Times New Roman"/>
          <w:sz w:val="24"/>
        </w:rPr>
        <w:t>S</w:t>
      </w:r>
      <w:r>
        <w:rPr>
          <w:rFonts w:ascii="Times New Roman" w:eastAsia="Times New Roman"/>
          <w:spacing w:val="5"/>
          <w:sz w:val="24"/>
        </w:rPr>
        <w:t xml:space="preserve"> </w:t>
      </w:r>
      <w:r>
        <w:rPr>
          <w:spacing w:val="-11"/>
          <w:sz w:val="24"/>
        </w:rPr>
        <w:t xml:space="preserve">中的属性 </w:t>
      </w:r>
      <w:r>
        <w:rPr>
          <w:rFonts w:ascii="Times New Roman" w:eastAsia="Times New Roman"/>
          <w:sz w:val="24"/>
        </w:rPr>
        <w:t>Y</w:t>
      </w:r>
    </w:p>
    <w:p w14:paraId="643CD67F" w14:textId="77777777" w:rsidR="00CE5871" w:rsidRDefault="00000000">
      <w:pPr>
        <w:pStyle w:val="a3"/>
        <w:spacing w:before="91"/>
        <w:ind w:left="103"/>
      </w:pPr>
      <w:r>
        <w:t>必须是同一个域。</w:t>
      </w:r>
    </w:p>
    <w:p w14:paraId="0CFDC1FA" w14:textId="77777777" w:rsidR="00CE5871" w:rsidRDefault="00000000">
      <w:pPr>
        <w:pStyle w:val="a4"/>
        <w:numPr>
          <w:ilvl w:val="0"/>
          <w:numId w:val="4"/>
        </w:numPr>
        <w:tabs>
          <w:tab w:val="left" w:pos="765"/>
        </w:tabs>
        <w:spacing w:before="93"/>
        <w:ind w:left="764" w:hanging="241"/>
        <w:rPr>
          <w:sz w:val="24"/>
        </w:rPr>
      </w:pPr>
      <w:r>
        <w:rPr>
          <w:rFonts w:ascii="Times New Roman" w:eastAsia="Times New Roman"/>
          <w:sz w:val="24"/>
        </w:rPr>
        <w:t>FROM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后边多个表格会进行自然连接操作。</w:t>
      </w:r>
    </w:p>
    <w:p w14:paraId="7E0758D3" w14:textId="77777777" w:rsidR="00CE5871" w:rsidRDefault="00000000">
      <w:pPr>
        <w:pStyle w:val="a4"/>
        <w:numPr>
          <w:ilvl w:val="0"/>
          <w:numId w:val="4"/>
        </w:numPr>
        <w:tabs>
          <w:tab w:val="left" w:pos="825"/>
        </w:tabs>
        <w:spacing w:before="94"/>
        <w:ind w:hanging="301"/>
        <w:rPr>
          <w:sz w:val="24"/>
        </w:rPr>
      </w:pPr>
      <w:r>
        <w:rPr>
          <w:sz w:val="24"/>
        </w:rPr>
        <w:t>逻辑独立性是指改变存储介质后，无需修改业务逻辑。</w:t>
      </w:r>
    </w:p>
    <w:p w14:paraId="7AE7A204" w14:textId="77777777" w:rsidR="00CE5871" w:rsidRDefault="00000000">
      <w:pPr>
        <w:pStyle w:val="a4"/>
        <w:numPr>
          <w:ilvl w:val="0"/>
          <w:numId w:val="4"/>
        </w:numPr>
        <w:tabs>
          <w:tab w:val="left" w:pos="825"/>
        </w:tabs>
        <w:spacing w:before="91" w:line="312" w:lineRule="auto"/>
        <w:ind w:left="103" w:right="4492" w:firstLine="420"/>
        <w:rPr>
          <w:b/>
          <w:sz w:val="24"/>
        </w:rPr>
      </w:pPr>
      <w:r>
        <w:pict w14:anchorId="00E71896">
          <v:group id="_x0000_s2060" style="position:absolute;left:0;text-align:left;margin-left:245.1pt;margin-top:20.95pt;width:104.95pt;height:23.2pt;z-index:-251654144;mso-position-horizontal-relative:page" coordorigin="4903,419" coordsize="2099,464">
            <v:shape id="_x0000_s2061" style="position:absolute;left:4905;top:422;width:2094;height:459" coordorigin="4905,422" coordsize="2094,459" o:spt="100" adj="0,,0" path="m4905,881r1047,l5952,422r-1047,l4905,881xm5952,881r1047,l6999,422r-1047,l5952,881xe" filled="f" strokeweight=".25pt">
              <v:stroke joinstyle="round"/>
              <v:formulas/>
              <v:path arrowok="t" o:connecttype="segments"/>
            </v:shape>
            <v:shape id="_x0000_s2062" type="#_x0000_t202" style="position:absolute;left:4905;top:422;width:1047;height:459" filled="f" strokeweight=".25pt">
              <v:textbox inset="0,0,0,0">
                <w:txbxContent>
                  <w:p w14:paraId="77627743" w14:textId="77777777" w:rsidR="00CE5871" w:rsidRDefault="00000000">
                    <w:pPr>
                      <w:spacing w:before="74"/>
                      <w:ind w:left="16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得分：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  <w:sz w:val="24"/>
        </w:rPr>
        <w:t>物理设计可以独立于数据库管理系统。</w:t>
      </w:r>
      <w:r>
        <w:rPr>
          <w:b/>
          <w:sz w:val="24"/>
        </w:rPr>
        <w:t>四、简答题（</w:t>
      </w:r>
      <w:r>
        <w:rPr>
          <w:b/>
          <w:spacing w:val="-15"/>
          <w:sz w:val="24"/>
        </w:rPr>
        <w:t xml:space="preserve">每小题 </w:t>
      </w:r>
      <w:r>
        <w:rPr>
          <w:rFonts w:ascii="Times New Roman" w:eastAsia="Times New Roman"/>
          <w:b/>
          <w:sz w:val="24"/>
        </w:rPr>
        <w:t>4</w:t>
      </w:r>
      <w:r>
        <w:rPr>
          <w:rFonts w:ascii="Times New Roman" w:eastAsia="Times New Roman"/>
          <w:b/>
          <w:spacing w:val="-2"/>
          <w:sz w:val="24"/>
        </w:rPr>
        <w:t xml:space="preserve"> </w:t>
      </w:r>
      <w:r>
        <w:rPr>
          <w:b/>
          <w:spacing w:val="-15"/>
          <w:sz w:val="24"/>
        </w:rPr>
        <w:t xml:space="preserve">分，共 </w:t>
      </w:r>
      <w:r>
        <w:rPr>
          <w:rFonts w:ascii="Times New Roman" w:eastAsia="Times New Roman"/>
          <w:b/>
          <w:sz w:val="24"/>
        </w:rPr>
        <w:t xml:space="preserve">12 </w:t>
      </w:r>
      <w:r>
        <w:rPr>
          <w:b/>
          <w:sz w:val="24"/>
        </w:rPr>
        <w:t>分）</w:t>
      </w:r>
    </w:p>
    <w:p w14:paraId="233F6DF7" w14:textId="77777777" w:rsidR="00CE5871" w:rsidRDefault="00000000">
      <w:pPr>
        <w:pStyle w:val="a4"/>
        <w:numPr>
          <w:ilvl w:val="0"/>
          <w:numId w:val="5"/>
        </w:numPr>
        <w:tabs>
          <w:tab w:val="left" w:pos="825"/>
        </w:tabs>
        <w:spacing w:before="2"/>
        <w:ind w:hanging="301"/>
        <w:rPr>
          <w:sz w:val="24"/>
        </w:rPr>
      </w:pPr>
      <w:r>
        <w:rPr>
          <w:sz w:val="24"/>
        </w:rPr>
        <w:t>简述关系代数中使用并运算和差运算实现插入和删除操作的步骤？</w:t>
      </w:r>
    </w:p>
    <w:p w14:paraId="536A4F9B" w14:textId="77777777" w:rsidR="00CE5871" w:rsidRDefault="00CE5871">
      <w:pPr>
        <w:pStyle w:val="a3"/>
        <w:rPr>
          <w:sz w:val="26"/>
        </w:rPr>
      </w:pPr>
    </w:p>
    <w:p w14:paraId="307CD3F6" w14:textId="77777777" w:rsidR="00CE5871" w:rsidRDefault="00CE5871">
      <w:pPr>
        <w:pStyle w:val="a3"/>
        <w:rPr>
          <w:sz w:val="26"/>
        </w:rPr>
      </w:pPr>
    </w:p>
    <w:p w14:paraId="3FDC585D" w14:textId="77777777" w:rsidR="00CE5871" w:rsidRDefault="00CE5871">
      <w:pPr>
        <w:pStyle w:val="a3"/>
        <w:rPr>
          <w:sz w:val="26"/>
        </w:rPr>
      </w:pPr>
    </w:p>
    <w:p w14:paraId="0336B304" w14:textId="77777777" w:rsidR="00CE5871" w:rsidRDefault="00CE5871">
      <w:pPr>
        <w:pStyle w:val="a3"/>
        <w:rPr>
          <w:sz w:val="26"/>
        </w:rPr>
      </w:pPr>
    </w:p>
    <w:p w14:paraId="647E6203" w14:textId="77777777" w:rsidR="00CE5871" w:rsidRDefault="00CE5871">
      <w:pPr>
        <w:pStyle w:val="a3"/>
        <w:rPr>
          <w:sz w:val="26"/>
        </w:rPr>
      </w:pPr>
    </w:p>
    <w:p w14:paraId="5F830AD2" w14:textId="77777777" w:rsidR="00CE5871" w:rsidRDefault="00CE5871">
      <w:pPr>
        <w:pStyle w:val="a3"/>
        <w:spacing w:before="4"/>
        <w:rPr>
          <w:sz w:val="33"/>
        </w:rPr>
      </w:pPr>
    </w:p>
    <w:p w14:paraId="41430330" w14:textId="77777777" w:rsidR="00CE5871" w:rsidRDefault="00000000">
      <w:pPr>
        <w:pStyle w:val="a4"/>
        <w:numPr>
          <w:ilvl w:val="0"/>
          <w:numId w:val="5"/>
        </w:numPr>
        <w:tabs>
          <w:tab w:val="left" w:pos="825"/>
        </w:tabs>
        <w:ind w:hanging="301"/>
        <w:rPr>
          <w:sz w:val="24"/>
        </w:rPr>
      </w:pPr>
      <w:r>
        <w:rPr>
          <w:sz w:val="24"/>
        </w:rPr>
        <w:t>简述数据库故障的分类？</w:t>
      </w:r>
    </w:p>
    <w:p w14:paraId="42DE2DAA" w14:textId="77777777" w:rsidR="00CE5871" w:rsidRDefault="00CE5871">
      <w:pPr>
        <w:pStyle w:val="a3"/>
        <w:rPr>
          <w:sz w:val="26"/>
        </w:rPr>
      </w:pPr>
    </w:p>
    <w:p w14:paraId="608ABBCE" w14:textId="77777777" w:rsidR="00CE5871" w:rsidRDefault="00CE5871">
      <w:pPr>
        <w:pStyle w:val="a3"/>
        <w:rPr>
          <w:sz w:val="26"/>
        </w:rPr>
      </w:pPr>
    </w:p>
    <w:p w14:paraId="4553C100" w14:textId="77777777" w:rsidR="00CE5871" w:rsidRDefault="00CE5871">
      <w:pPr>
        <w:pStyle w:val="a3"/>
        <w:rPr>
          <w:sz w:val="26"/>
        </w:rPr>
      </w:pPr>
    </w:p>
    <w:p w14:paraId="391FFDCF" w14:textId="77777777" w:rsidR="00CE5871" w:rsidRDefault="00CE5871">
      <w:pPr>
        <w:pStyle w:val="a3"/>
        <w:rPr>
          <w:sz w:val="26"/>
        </w:rPr>
      </w:pPr>
    </w:p>
    <w:p w14:paraId="1B58BBC1" w14:textId="77777777" w:rsidR="00CE5871" w:rsidRDefault="00CE5871">
      <w:pPr>
        <w:pStyle w:val="a3"/>
        <w:spacing w:before="1"/>
        <w:rPr>
          <w:sz w:val="28"/>
        </w:rPr>
      </w:pPr>
    </w:p>
    <w:p w14:paraId="36278E84" w14:textId="77777777" w:rsidR="00CE5871" w:rsidRDefault="00000000">
      <w:pPr>
        <w:pStyle w:val="a4"/>
        <w:numPr>
          <w:ilvl w:val="0"/>
          <w:numId w:val="5"/>
        </w:numPr>
        <w:tabs>
          <w:tab w:val="left" w:pos="825"/>
        </w:tabs>
        <w:ind w:hanging="301"/>
        <w:rPr>
          <w:sz w:val="24"/>
        </w:rPr>
      </w:pPr>
      <w:r>
        <w:rPr>
          <w:sz w:val="24"/>
        </w:rPr>
        <w:t>简述使用读锁和写锁解决数据不一致的过程？</w:t>
      </w:r>
    </w:p>
    <w:p w14:paraId="269328A9" w14:textId="77777777" w:rsidR="00CE5871" w:rsidRDefault="00CE5871">
      <w:pPr>
        <w:rPr>
          <w:sz w:val="24"/>
        </w:rPr>
        <w:sectPr w:rsidR="00CE5871">
          <w:pgSz w:w="10320" w:h="14580"/>
          <w:pgMar w:top="800" w:right="400" w:bottom="1180" w:left="520" w:header="0" w:footer="992" w:gutter="0"/>
          <w:cols w:space="720"/>
        </w:sectPr>
      </w:pPr>
    </w:p>
    <w:p w14:paraId="768B928A" w14:textId="77777777" w:rsidR="00CE5871" w:rsidRDefault="00000000">
      <w:pPr>
        <w:pStyle w:val="1"/>
        <w:spacing w:before="60"/>
      </w:pPr>
      <w:r>
        <w:lastRenderedPageBreak/>
        <w:pict w14:anchorId="3CA6E2D2">
          <v:group id="_x0000_s2063" style="position:absolute;left:0;text-align:left;margin-left:254.5pt;margin-top:3.7pt;width:104.95pt;height:23.2pt;z-index:-251653120;mso-position-horizontal-relative:page" coordorigin="5090,75" coordsize="2099,464">
            <v:rect id="_x0000_s2064" style="position:absolute;left:5093;top:77;width:1047;height:459" stroked="f"/>
            <v:shape id="_x0000_s2065" style="position:absolute;left:5093;top:77;width:2094;height:459" coordorigin="5093,77" coordsize="2094,459" o:spt="100" adj="0,,0" path="m5093,536r1047,l6140,77r-1047,l5093,536xm6140,536r1047,l7187,77r-1047,l6140,536xe" filled="f" strokeweight=".25pt">
              <v:stroke joinstyle="round"/>
              <v:formulas/>
              <v:path arrowok="t" o:connecttype="segments"/>
            </v:shape>
            <v:shape id="_x0000_s2066" type="#_x0000_t202" style="position:absolute;left:5093;top:77;width:1047;height:459" filled="f" strokeweight=".25pt">
              <v:textbox inset="0,0,0,0">
                <w:txbxContent>
                  <w:p w14:paraId="11A5DF98" w14:textId="77777777" w:rsidR="00CE5871" w:rsidRDefault="00000000">
                    <w:pPr>
                      <w:spacing w:before="73"/>
                      <w:ind w:left="1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得分：</w:t>
                    </w:r>
                  </w:p>
                </w:txbxContent>
              </v:textbox>
            </v:shape>
            <w10:wrap anchorx="page"/>
          </v:group>
        </w:pict>
      </w:r>
      <w:r>
        <w:t xml:space="preserve">五、查询设计题（共 </w:t>
      </w:r>
      <w:r>
        <w:rPr>
          <w:rFonts w:ascii="Times New Roman" w:eastAsia="Times New Roman"/>
        </w:rPr>
        <w:t xml:space="preserve">21 </w:t>
      </w:r>
      <w:r>
        <w:t>分）</w:t>
      </w:r>
    </w:p>
    <w:p w14:paraId="6381AC58" w14:textId="77777777" w:rsidR="00CE5871" w:rsidRDefault="00000000">
      <w:pPr>
        <w:pStyle w:val="a3"/>
        <w:spacing w:before="92" w:line="312" w:lineRule="auto"/>
        <w:ind w:left="524" w:right="4540"/>
      </w:pPr>
      <w:r>
        <w:rPr>
          <w:spacing w:val="-5"/>
        </w:rPr>
        <w:t xml:space="preserve">已知某数据库系统中包含 </w:t>
      </w:r>
      <w:r>
        <w:rPr>
          <w:rFonts w:ascii="Times New Roman" w:eastAsia="Times New Roman"/>
        </w:rPr>
        <w:t xml:space="preserve">3 </w:t>
      </w:r>
      <w:proofErr w:type="gramStart"/>
      <w:r>
        <w:t>个</w:t>
      </w:r>
      <w:proofErr w:type="gramEnd"/>
      <w:r>
        <w:t xml:space="preserve">基本表： </w:t>
      </w:r>
      <w:r>
        <w:rPr>
          <w:spacing w:val="-1"/>
        </w:rPr>
        <w:t>学生表：</w:t>
      </w:r>
      <w:r>
        <w:rPr>
          <w:rFonts w:ascii="Times New Roman" w:eastAsia="Times New Roman"/>
          <w:w w:val="99"/>
        </w:rPr>
        <w:t>S</w:t>
      </w:r>
      <w:r>
        <w:t>（</w:t>
      </w:r>
      <w:r>
        <w:rPr>
          <w:rFonts w:ascii="Times New Roman" w:eastAsia="Times New Roman"/>
          <w:w w:val="99"/>
        </w:rPr>
        <w:t>S#</w:t>
      </w:r>
      <w:r>
        <w:t>，</w:t>
      </w:r>
      <w:r>
        <w:rPr>
          <w:rFonts w:ascii="Times New Roman" w:eastAsia="Times New Roman"/>
          <w:w w:val="99"/>
        </w:rPr>
        <w:t>SN</w:t>
      </w:r>
      <w:r>
        <w:rPr>
          <w:rFonts w:ascii="Times New Roman" w:eastAsia="Times New Roman"/>
          <w:spacing w:val="-4"/>
          <w:w w:val="99"/>
        </w:rPr>
        <w:t>A</w:t>
      </w:r>
      <w:r>
        <w:rPr>
          <w:rFonts w:ascii="Times New Roman" w:eastAsia="Times New Roman"/>
          <w:w w:val="99"/>
        </w:rPr>
        <w:t>ME</w:t>
      </w:r>
      <w:r>
        <w:t>，</w:t>
      </w:r>
      <w:r>
        <w:rPr>
          <w:rFonts w:ascii="Times New Roman" w:eastAsia="Times New Roman"/>
          <w:spacing w:val="-1"/>
          <w:w w:val="99"/>
        </w:rPr>
        <w:t>AGE</w:t>
      </w:r>
      <w:r>
        <w:t>，</w:t>
      </w:r>
      <w:r>
        <w:rPr>
          <w:rFonts w:ascii="Times New Roman" w:eastAsia="Times New Roman"/>
          <w:w w:val="99"/>
        </w:rPr>
        <w:t>SE</w:t>
      </w:r>
      <w:r>
        <w:rPr>
          <w:rFonts w:ascii="Times New Roman" w:eastAsia="Times New Roman"/>
          <w:spacing w:val="-1"/>
          <w:w w:val="99"/>
        </w:rPr>
        <w:t>X</w:t>
      </w:r>
      <w:r>
        <w:rPr>
          <w:spacing w:val="-120"/>
        </w:rPr>
        <w:t>）。</w:t>
      </w:r>
      <w:r>
        <w:rPr>
          <w:spacing w:val="-1"/>
        </w:rPr>
        <w:t>学生选课表：</w:t>
      </w:r>
      <w:r>
        <w:rPr>
          <w:rFonts w:ascii="Times New Roman" w:eastAsia="Times New Roman"/>
          <w:w w:val="99"/>
        </w:rPr>
        <w:t>SC</w:t>
      </w:r>
      <w:r>
        <w:t>（</w:t>
      </w:r>
      <w:r>
        <w:rPr>
          <w:rFonts w:ascii="Times New Roman" w:eastAsia="Times New Roman"/>
          <w:w w:val="99"/>
        </w:rPr>
        <w:t>S</w:t>
      </w:r>
      <w:r>
        <w:rPr>
          <w:rFonts w:ascii="Times New Roman" w:eastAsia="Times New Roman"/>
          <w:spacing w:val="-3"/>
          <w:w w:val="99"/>
        </w:rPr>
        <w:t>#</w:t>
      </w:r>
      <w:r>
        <w:t>，</w:t>
      </w:r>
      <w:r>
        <w:rPr>
          <w:rFonts w:ascii="Times New Roman" w:eastAsia="Times New Roman"/>
        </w:rPr>
        <w:t>C#</w:t>
      </w:r>
      <w:r>
        <w:t>，</w:t>
      </w:r>
      <w:r>
        <w:rPr>
          <w:rFonts w:ascii="Times New Roman" w:eastAsia="Times New Roman"/>
          <w:w w:val="99"/>
        </w:rPr>
        <w:t>S</w:t>
      </w:r>
      <w:r>
        <w:rPr>
          <w:rFonts w:ascii="Times New Roman" w:eastAsia="Times New Roman"/>
        </w:rPr>
        <w:t>CORE</w:t>
      </w:r>
      <w:r>
        <w:rPr>
          <w:spacing w:val="-120"/>
        </w:rPr>
        <w:t>）。</w:t>
      </w:r>
    </w:p>
    <w:p w14:paraId="00BDA1AF" w14:textId="77777777" w:rsidR="00CE5871" w:rsidRDefault="00000000">
      <w:pPr>
        <w:pStyle w:val="a3"/>
        <w:spacing w:before="1"/>
        <w:ind w:left="524"/>
      </w:pPr>
      <w:r>
        <w:rPr>
          <w:spacing w:val="-1"/>
        </w:rPr>
        <w:t>课程表：</w:t>
      </w:r>
      <w:r>
        <w:rPr>
          <w:rFonts w:ascii="Times New Roman" w:eastAsia="Times New Roman"/>
        </w:rPr>
        <w:t>C</w:t>
      </w:r>
      <w:r>
        <w:t>（</w:t>
      </w:r>
      <w:r>
        <w:rPr>
          <w:rFonts w:ascii="Times New Roman" w:eastAsia="Times New Roman"/>
        </w:rPr>
        <w:t>C#</w:t>
      </w:r>
      <w:r>
        <w:t>，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w w:val="99"/>
        </w:rPr>
        <w:t>N</w:t>
      </w:r>
      <w:r>
        <w:rPr>
          <w:rFonts w:ascii="Times New Roman" w:eastAsia="Times New Roman"/>
          <w:spacing w:val="-1"/>
          <w:w w:val="99"/>
        </w:rPr>
        <w:t>A</w:t>
      </w:r>
      <w:r>
        <w:rPr>
          <w:rFonts w:ascii="Times New Roman" w:eastAsia="Times New Roman"/>
          <w:w w:val="99"/>
        </w:rPr>
        <w:t>ME</w:t>
      </w:r>
      <w:r>
        <w:t>，</w:t>
      </w:r>
      <w:r>
        <w:rPr>
          <w:rFonts w:ascii="Times New Roman" w:eastAsia="Times New Roman"/>
        </w:rPr>
        <w:t>TE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w w:val="99"/>
        </w:rPr>
        <w:t>H</w:t>
      </w:r>
      <w:r>
        <w:rPr>
          <w:rFonts w:ascii="Times New Roman" w:eastAsia="Times New Roman"/>
          <w:spacing w:val="-1"/>
          <w:w w:val="99"/>
        </w:rPr>
        <w:t>E</w:t>
      </w:r>
      <w:r>
        <w:rPr>
          <w:rFonts w:ascii="Times New Roman" w:eastAsia="Times New Roman"/>
          <w:spacing w:val="1"/>
        </w:rPr>
        <w:t>R</w:t>
      </w:r>
      <w:r>
        <w:rPr>
          <w:spacing w:val="-120"/>
        </w:rPr>
        <w:t>）。</w:t>
      </w:r>
    </w:p>
    <w:p w14:paraId="05F077C4" w14:textId="77777777" w:rsidR="00CE5871" w:rsidRDefault="00000000">
      <w:pPr>
        <w:pStyle w:val="a3"/>
        <w:spacing w:before="93" w:line="312" w:lineRule="auto"/>
        <w:ind w:left="103" w:right="126" w:firstLine="420"/>
      </w:pPr>
      <w:r>
        <w:t>其中，</w:t>
      </w:r>
      <w:r>
        <w:rPr>
          <w:rFonts w:ascii="Times New Roman" w:eastAsia="Times New Roman"/>
        </w:rPr>
        <w:t>S#</w:t>
      </w:r>
      <w:r>
        <w:t>为学号，</w:t>
      </w:r>
      <w:r>
        <w:rPr>
          <w:rFonts w:ascii="Times New Roman" w:eastAsia="Times New Roman"/>
        </w:rPr>
        <w:t xml:space="preserve">SNAME </w:t>
      </w:r>
      <w:r>
        <w:t>为学生姓名，</w:t>
      </w:r>
      <w:r>
        <w:rPr>
          <w:rFonts w:ascii="Times New Roman" w:eastAsia="Times New Roman"/>
        </w:rPr>
        <w:t xml:space="preserve">AGE </w:t>
      </w:r>
      <w:r>
        <w:t>为学生年龄，</w:t>
      </w:r>
      <w:r>
        <w:rPr>
          <w:rFonts w:ascii="Times New Roman" w:eastAsia="Times New Roman"/>
        </w:rPr>
        <w:t xml:space="preserve">SEX </w:t>
      </w:r>
      <w:r>
        <w:t>为学生性别，</w:t>
      </w:r>
      <w:r>
        <w:rPr>
          <w:rFonts w:ascii="Times New Roman" w:eastAsia="Times New Roman"/>
        </w:rPr>
        <w:t xml:space="preserve">C# </w:t>
      </w:r>
      <w:r>
        <w:t>为课程号，</w:t>
      </w:r>
      <w:r>
        <w:rPr>
          <w:rFonts w:ascii="Times New Roman" w:eastAsia="Times New Roman"/>
        </w:rPr>
        <w:t xml:space="preserve">CNAME </w:t>
      </w:r>
      <w:r>
        <w:t>为课程名，</w:t>
      </w:r>
      <w:r>
        <w:rPr>
          <w:rFonts w:ascii="Times New Roman" w:eastAsia="Times New Roman"/>
        </w:rPr>
        <w:t xml:space="preserve">TEACHER </w:t>
      </w:r>
      <w:r>
        <w:t>为授课教师姓名，</w:t>
      </w:r>
      <w:r>
        <w:rPr>
          <w:rFonts w:ascii="Times New Roman" w:eastAsia="Times New Roman"/>
        </w:rPr>
        <w:t xml:space="preserve">SCORE </w:t>
      </w:r>
      <w:r>
        <w:t>为学生选课分数。</w:t>
      </w:r>
    </w:p>
    <w:p w14:paraId="752F4EBA" w14:textId="77777777" w:rsidR="00CE5871" w:rsidRDefault="00000000">
      <w:pPr>
        <w:pStyle w:val="a4"/>
        <w:numPr>
          <w:ilvl w:val="0"/>
          <w:numId w:val="6"/>
        </w:numPr>
        <w:tabs>
          <w:tab w:val="left" w:pos="825"/>
        </w:tabs>
        <w:spacing w:line="307" w:lineRule="exact"/>
        <w:ind w:hanging="301"/>
        <w:rPr>
          <w:sz w:val="24"/>
        </w:rPr>
      </w:pPr>
      <w:r>
        <w:rPr>
          <w:sz w:val="24"/>
        </w:rPr>
        <w:t>用关系代数表示下列查询</w:t>
      </w:r>
    </w:p>
    <w:p w14:paraId="32EC2792" w14:textId="77777777" w:rsidR="00CE5871" w:rsidRDefault="00000000">
      <w:pPr>
        <w:pStyle w:val="a4"/>
        <w:tabs>
          <w:tab w:val="left" w:pos="1126"/>
        </w:tabs>
        <w:spacing w:before="94"/>
        <w:ind w:left="523" w:firstLine="0"/>
        <w:rPr>
          <w:sz w:val="24"/>
        </w:rPr>
      </w:pPr>
      <w:r>
        <w:rPr>
          <w:spacing w:val="-1"/>
          <w:sz w:val="24"/>
        </w:rPr>
        <w:t>检索王强同学选修课程的课程号</w:t>
      </w:r>
      <w:r>
        <w:rPr>
          <w:spacing w:val="1"/>
          <w:sz w:val="24"/>
        </w:rPr>
        <w:t>（</w:t>
      </w:r>
      <w:r>
        <w:rPr>
          <w:rFonts w:ascii="Times New Roman" w:eastAsia="Times New Roman"/>
          <w:sz w:val="24"/>
        </w:rPr>
        <w:t>C#</w:t>
      </w:r>
      <w:r>
        <w:rPr>
          <w:spacing w:val="-120"/>
          <w:sz w:val="24"/>
        </w:rPr>
        <w:t>）。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3 </w:t>
      </w:r>
      <w:r>
        <w:rPr>
          <w:sz w:val="24"/>
        </w:rPr>
        <w:t>分）</w:t>
      </w:r>
    </w:p>
    <w:p w14:paraId="28B6D924" w14:textId="77777777" w:rsidR="00CE5871" w:rsidRDefault="00CE5871">
      <w:pPr>
        <w:pStyle w:val="a3"/>
        <w:rPr>
          <w:sz w:val="26"/>
        </w:rPr>
      </w:pPr>
    </w:p>
    <w:p w14:paraId="09B51066" w14:textId="77777777" w:rsidR="00CE5871" w:rsidRDefault="00CE5871">
      <w:pPr>
        <w:pStyle w:val="a3"/>
        <w:rPr>
          <w:sz w:val="26"/>
        </w:rPr>
      </w:pPr>
    </w:p>
    <w:p w14:paraId="0242D620" w14:textId="77777777" w:rsidR="00CE5871" w:rsidRDefault="00CE5871">
      <w:pPr>
        <w:pStyle w:val="a3"/>
        <w:rPr>
          <w:sz w:val="26"/>
        </w:rPr>
      </w:pPr>
    </w:p>
    <w:p w14:paraId="591D3E86" w14:textId="77777777" w:rsidR="00CE5871" w:rsidRDefault="00CE5871">
      <w:pPr>
        <w:pStyle w:val="a3"/>
        <w:rPr>
          <w:sz w:val="26"/>
        </w:rPr>
      </w:pPr>
    </w:p>
    <w:p w14:paraId="51F47DA9" w14:textId="77777777" w:rsidR="00CE5871" w:rsidRDefault="00CE5871">
      <w:pPr>
        <w:pStyle w:val="a3"/>
        <w:rPr>
          <w:sz w:val="26"/>
        </w:rPr>
      </w:pPr>
    </w:p>
    <w:p w14:paraId="2B85AB37" w14:textId="77777777" w:rsidR="00CE5871" w:rsidRDefault="00CE5871">
      <w:pPr>
        <w:pStyle w:val="a3"/>
        <w:rPr>
          <w:sz w:val="26"/>
        </w:rPr>
      </w:pPr>
    </w:p>
    <w:p w14:paraId="42062942" w14:textId="77777777" w:rsidR="00CE5871" w:rsidRDefault="00CE5871">
      <w:pPr>
        <w:pStyle w:val="a3"/>
        <w:spacing w:before="8"/>
        <w:rPr>
          <w:sz w:val="38"/>
        </w:rPr>
      </w:pPr>
    </w:p>
    <w:p w14:paraId="01699F5F" w14:textId="77777777" w:rsidR="00CE5871" w:rsidRDefault="00000000">
      <w:pPr>
        <w:pStyle w:val="a4"/>
        <w:tabs>
          <w:tab w:val="left" w:pos="1126"/>
        </w:tabs>
        <w:ind w:left="523" w:firstLine="0"/>
        <w:rPr>
          <w:sz w:val="24"/>
        </w:rPr>
      </w:pPr>
      <w:r>
        <w:rPr>
          <w:sz w:val="24"/>
        </w:rPr>
        <w:t>检索选修</w:t>
      </w:r>
      <w:r>
        <w:rPr>
          <w:rFonts w:ascii="Times New Roman" w:eastAsia="Times New Roman"/>
          <w:sz w:val="24"/>
        </w:rPr>
        <w:t>"</w:t>
      </w:r>
      <w:r>
        <w:rPr>
          <w:spacing w:val="1"/>
          <w:sz w:val="24"/>
        </w:rPr>
        <w:t>张平</w:t>
      </w:r>
      <w:r>
        <w:rPr>
          <w:rFonts w:ascii="Times New Roman" w:eastAsia="Times New Roman"/>
          <w:sz w:val="24"/>
        </w:rPr>
        <w:t>"</w:t>
      </w:r>
      <w:r>
        <w:rPr>
          <w:sz w:val="24"/>
        </w:rPr>
        <w:t>老师教授课程的学生姓名</w:t>
      </w:r>
      <w:r>
        <w:rPr>
          <w:rFonts w:ascii="Times New Roman" w:eastAsia="Times New Roman"/>
          <w:sz w:val="24"/>
        </w:rPr>
        <w:t>(SNAME)</w:t>
      </w:r>
      <w:r>
        <w:rPr>
          <w:spacing w:val="-120"/>
          <w:sz w:val="24"/>
        </w:rPr>
        <w:t>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分）</w:t>
      </w:r>
    </w:p>
    <w:p w14:paraId="4C13C38C" w14:textId="77777777" w:rsidR="00CE5871" w:rsidRDefault="00CE5871">
      <w:pPr>
        <w:pStyle w:val="a3"/>
        <w:rPr>
          <w:sz w:val="26"/>
        </w:rPr>
      </w:pPr>
    </w:p>
    <w:p w14:paraId="2D41A901" w14:textId="77777777" w:rsidR="00CE5871" w:rsidRDefault="00CE5871">
      <w:pPr>
        <w:pStyle w:val="a3"/>
        <w:rPr>
          <w:sz w:val="26"/>
        </w:rPr>
      </w:pPr>
    </w:p>
    <w:p w14:paraId="4AFD53D2" w14:textId="77777777" w:rsidR="00CE5871" w:rsidRDefault="00CE5871">
      <w:pPr>
        <w:pStyle w:val="a3"/>
        <w:rPr>
          <w:sz w:val="26"/>
        </w:rPr>
      </w:pPr>
    </w:p>
    <w:p w14:paraId="73856B90" w14:textId="77777777" w:rsidR="00CE5871" w:rsidRDefault="00CE5871">
      <w:pPr>
        <w:pStyle w:val="a3"/>
        <w:rPr>
          <w:sz w:val="26"/>
        </w:rPr>
      </w:pPr>
    </w:p>
    <w:p w14:paraId="607C7011" w14:textId="77777777" w:rsidR="00CE5871" w:rsidRDefault="00CE5871">
      <w:pPr>
        <w:pStyle w:val="a3"/>
        <w:rPr>
          <w:sz w:val="26"/>
        </w:rPr>
      </w:pPr>
    </w:p>
    <w:p w14:paraId="20E426A7" w14:textId="77777777" w:rsidR="00CE5871" w:rsidRDefault="00CE5871">
      <w:pPr>
        <w:pStyle w:val="a3"/>
        <w:rPr>
          <w:sz w:val="26"/>
        </w:rPr>
      </w:pPr>
    </w:p>
    <w:p w14:paraId="6BAB8C6A" w14:textId="77777777" w:rsidR="00CE5871" w:rsidRDefault="00CE5871">
      <w:pPr>
        <w:pStyle w:val="a3"/>
        <w:spacing w:before="6"/>
        <w:rPr>
          <w:sz w:val="38"/>
        </w:rPr>
      </w:pPr>
    </w:p>
    <w:p w14:paraId="2F369DBE" w14:textId="77777777" w:rsidR="00CE5871" w:rsidRDefault="00000000">
      <w:pPr>
        <w:pStyle w:val="a4"/>
        <w:tabs>
          <w:tab w:val="left" w:pos="1126"/>
        </w:tabs>
        <w:ind w:left="523" w:firstLine="0"/>
        <w:rPr>
          <w:sz w:val="24"/>
        </w:rPr>
      </w:pPr>
      <w:r>
        <w:rPr>
          <w:sz w:val="24"/>
        </w:rPr>
        <w:t>检索选修全部课程的学生姓名（</w:t>
      </w:r>
      <w:r>
        <w:rPr>
          <w:rFonts w:ascii="Times New Roman" w:eastAsia="Times New Roman"/>
          <w:w w:val="99"/>
          <w:sz w:val="24"/>
        </w:rPr>
        <w:t>SN</w:t>
      </w:r>
      <w:r>
        <w:rPr>
          <w:rFonts w:ascii="Times New Roman" w:eastAsia="Times New Roman"/>
          <w:spacing w:val="-1"/>
          <w:w w:val="99"/>
          <w:sz w:val="24"/>
        </w:rPr>
        <w:t>A</w:t>
      </w:r>
      <w:r>
        <w:rPr>
          <w:rFonts w:ascii="Times New Roman" w:eastAsia="Times New Roman"/>
          <w:w w:val="99"/>
          <w:sz w:val="24"/>
        </w:rPr>
        <w:t>ME</w:t>
      </w:r>
      <w:r>
        <w:rPr>
          <w:spacing w:val="-120"/>
          <w:sz w:val="24"/>
        </w:rPr>
        <w:t>）。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3 </w:t>
      </w:r>
      <w:r>
        <w:rPr>
          <w:sz w:val="24"/>
        </w:rPr>
        <w:t>分）</w:t>
      </w:r>
    </w:p>
    <w:p w14:paraId="5D4E56C4" w14:textId="77777777" w:rsidR="00CE5871" w:rsidRDefault="00CE5871">
      <w:pPr>
        <w:rPr>
          <w:sz w:val="24"/>
        </w:rPr>
        <w:sectPr w:rsidR="00CE5871">
          <w:pgSz w:w="10320" w:h="14580"/>
          <w:pgMar w:top="800" w:right="400" w:bottom="1180" w:left="520" w:header="0" w:footer="992" w:gutter="0"/>
          <w:cols w:space="720"/>
        </w:sectPr>
      </w:pPr>
    </w:p>
    <w:p w14:paraId="216387C1" w14:textId="77777777" w:rsidR="00CE5871" w:rsidRDefault="00000000">
      <w:pPr>
        <w:pStyle w:val="a4"/>
        <w:numPr>
          <w:ilvl w:val="0"/>
          <w:numId w:val="6"/>
        </w:numPr>
        <w:tabs>
          <w:tab w:val="left" w:pos="825"/>
        </w:tabs>
        <w:spacing w:before="60"/>
        <w:ind w:hanging="301"/>
        <w:rPr>
          <w:sz w:val="24"/>
        </w:rPr>
      </w:pPr>
      <w:r>
        <w:rPr>
          <w:spacing w:val="-20"/>
          <w:sz w:val="24"/>
        </w:rPr>
        <w:lastRenderedPageBreak/>
        <w:t xml:space="preserve">使用 </w:t>
      </w:r>
      <w:r>
        <w:rPr>
          <w:rFonts w:ascii="Times New Roman" w:eastAsia="Times New Roman"/>
          <w:sz w:val="24"/>
        </w:rPr>
        <w:t>SQL</w:t>
      </w:r>
      <w:r>
        <w:rPr>
          <w:rFonts w:ascii="Times New Roman" w:eastAsia="Times New Roman"/>
          <w:spacing w:val="-5"/>
          <w:sz w:val="24"/>
        </w:rPr>
        <w:t xml:space="preserve"> </w:t>
      </w:r>
      <w:r>
        <w:rPr>
          <w:sz w:val="24"/>
        </w:rPr>
        <w:t>语句完成下列查询</w:t>
      </w:r>
    </w:p>
    <w:p w14:paraId="025BB5D5" w14:textId="77777777" w:rsidR="00CE5871" w:rsidRDefault="00000000">
      <w:pPr>
        <w:pStyle w:val="a4"/>
        <w:tabs>
          <w:tab w:val="left" w:pos="1126"/>
        </w:tabs>
        <w:spacing w:before="92"/>
        <w:ind w:left="523" w:firstLine="0"/>
        <w:rPr>
          <w:sz w:val="24"/>
        </w:rPr>
      </w:pPr>
      <w:r>
        <w:rPr>
          <w:spacing w:val="-1"/>
          <w:sz w:val="24"/>
        </w:rPr>
        <w:t>检索王老师所教授课程的课程名</w:t>
      </w:r>
      <w:r>
        <w:rPr>
          <w:spacing w:val="1"/>
          <w:sz w:val="24"/>
        </w:rPr>
        <w:t>（</w:t>
      </w:r>
      <w:r>
        <w:rPr>
          <w:rFonts w:ascii="Times New Roman" w:eastAsia="Times New Roman"/>
          <w:sz w:val="24"/>
        </w:rPr>
        <w:t>C</w:t>
      </w:r>
      <w:r>
        <w:rPr>
          <w:rFonts w:ascii="Times New Roman" w:eastAsia="Times New Roman"/>
          <w:w w:val="99"/>
          <w:sz w:val="24"/>
        </w:rPr>
        <w:t>N</w:t>
      </w:r>
      <w:r>
        <w:rPr>
          <w:rFonts w:ascii="Times New Roman" w:eastAsia="Times New Roman"/>
          <w:spacing w:val="-1"/>
          <w:w w:val="99"/>
          <w:sz w:val="24"/>
        </w:rPr>
        <w:t>A</w:t>
      </w:r>
      <w:r>
        <w:rPr>
          <w:rFonts w:ascii="Times New Roman" w:eastAsia="Times New Roman"/>
          <w:w w:val="99"/>
          <w:sz w:val="24"/>
        </w:rPr>
        <w:t>ME</w:t>
      </w:r>
      <w:r>
        <w:rPr>
          <w:sz w:val="24"/>
        </w:rPr>
        <w:t>）和课程号（</w:t>
      </w:r>
      <w:r>
        <w:rPr>
          <w:rFonts w:ascii="Times New Roman" w:eastAsia="Times New Roman"/>
          <w:sz w:val="24"/>
        </w:rPr>
        <w:t>C#</w:t>
      </w:r>
      <w:r>
        <w:rPr>
          <w:spacing w:val="-120"/>
          <w:sz w:val="24"/>
        </w:rPr>
        <w:t>）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3 </w:t>
      </w:r>
      <w:r>
        <w:rPr>
          <w:sz w:val="24"/>
        </w:rPr>
        <w:t>分）</w:t>
      </w:r>
    </w:p>
    <w:p w14:paraId="135B6122" w14:textId="77777777" w:rsidR="00CE5871" w:rsidRDefault="00CE5871">
      <w:pPr>
        <w:pStyle w:val="a3"/>
        <w:rPr>
          <w:sz w:val="26"/>
        </w:rPr>
      </w:pPr>
    </w:p>
    <w:p w14:paraId="33AA0409" w14:textId="77777777" w:rsidR="00CE5871" w:rsidRDefault="00CE5871">
      <w:pPr>
        <w:pStyle w:val="a3"/>
        <w:rPr>
          <w:sz w:val="26"/>
        </w:rPr>
      </w:pPr>
    </w:p>
    <w:p w14:paraId="1C699DF8" w14:textId="77777777" w:rsidR="00CE5871" w:rsidRDefault="00CE5871">
      <w:pPr>
        <w:pStyle w:val="a3"/>
        <w:rPr>
          <w:sz w:val="26"/>
        </w:rPr>
      </w:pPr>
    </w:p>
    <w:p w14:paraId="1ADDFEA0" w14:textId="77777777" w:rsidR="00CE5871" w:rsidRDefault="00CE5871">
      <w:pPr>
        <w:pStyle w:val="a3"/>
        <w:rPr>
          <w:sz w:val="26"/>
        </w:rPr>
      </w:pPr>
    </w:p>
    <w:p w14:paraId="517DF732" w14:textId="77777777" w:rsidR="00CE5871" w:rsidRDefault="00CE5871">
      <w:pPr>
        <w:pStyle w:val="a3"/>
        <w:rPr>
          <w:sz w:val="26"/>
        </w:rPr>
      </w:pPr>
    </w:p>
    <w:p w14:paraId="68812668" w14:textId="77777777" w:rsidR="00CE5871" w:rsidRDefault="00CE5871">
      <w:pPr>
        <w:pStyle w:val="a3"/>
        <w:rPr>
          <w:sz w:val="26"/>
        </w:rPr>
      </w:pPr>
    </w:p>
    <w:p w14:paraId="3DAB5D8A" w14:textId="77777777" w:rsidR="00CE5871" w:rsidRDefault="00CE5871">
      <w:pPr>
        <w:pStyle w:val="a3"/>
        <w:rPr>
          <w:sz w:val="26"/>
        </w:rPr>
      </w:pPr>
    </w:p>
    <w:p w14:paraId="72305757" w14:textId="77777777" w:rsidR="00CE5871" w:rsidRDefault="00CE5871">
      <w:pPr>
        <w:pStyle w:val="a3"/>
        <w:rPr>
          <w:sz w:val="26"/>
        </w:rPr>
      </w:pPr>
    </w:p>
    <w:p w14:paraId="43938723" w14:textId="77777777" w:rsidR="00CE5871" w:rsidRDefault="00000000">
      <w:pPr>
        <w:pStyle w:val="a4"/>
        <w:tabs>
          <w:tab w:val="left" w:pos="1126"/>
        </w:tabs>
        <w:spacing w:before="229" w:line="312" w:lineRule="auto"/>
        <w:ind w:left="523" w:right="222" w:firstLine="0"/>
        <w:rPr>
          <w:sz w:val="24"/>
        </w:rPr>
      </w:pPr>
      <w:r>
        <w:rPr>
          <w:sz w:val="24"/>
        </w:rPr>
        <w:t>创建视图</w:t>
      </w:r>
      <w:r>
        <w:rPr>
          <w:rFonts w:ascii="Times New Roman" w:eastAsia="Times New Roman"/>
          <w:sz w:val="24"/>
        </w:rPr>
        <w:t>(Stuview)</w:t>
      </w:r>
      <w:r>
        <w:rPr>
          <w:spacing w:val="-7"/>
          <w:sz w:val="24"/>
        </w:rPr>
        <w:t xml:space="preserve">显示选课分数小于 </w:t>
      </w:r>
      <w:r>
        <w:rPr>
          <w:rFonts w:ascii="Times New Roman" w:eastAsia="Times New Roman"/>
          <w:sz w:val="24"/>
        </w:rPr>
        <w:t>60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6"/>
          <w:sz w:val="24"/>
        </w:rPr>
        <w:t>分的学生姓名</w:t>
      </w:r>
      <w:r>
        <w:rPr>
          <w:spacing w:val="-5"/>
          <w:sz w:val="24"/>
        </w:rPr>
        <w:t>（</w:t>
      </w:r>
      <w:r>
        <w:rPr>
          <w:rFonts w:ascii="Times New Roman" w:eastAsia="Times New Roman"/>
          <w:spacing w:val="-5"/>
          <w:sz w:val="24"/>
        </w:rPr>
        <w:t>SNAME</w:t>
      </w:r>
      <w:r>
        <w:rPr>
          <w:spacing w:val="-5"/>
          <w:sz w:val="24"/>
        </w:rPr>
        <w:t>）</w:t>
      </w:r>
      <w:r>
        <w:rPr>
          <w:sz w:val="24"/>
        </w:rPr>
        <w:t>及选修课程号（</w:t>
      </w:r>
      <w:r>
        <w:rPr>
          <w:rFonts w:ascii="Times New Roman" w:eastAsia="Times New Roman"/>
          <w:sz w:val="24"/>
        </w:rPr>
        <w:t>C#</w:t>
      </w:r>
      <w:r>
        <w:rPr>
          <w:spacing w:val="-120"/>
          <w:sz w:val="24"/>
        </w:rPr>
        <w:t>）。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分）</w:t>
      </w:r>
    </w:p>
    <w:p w14:paraId="0DB41E2A" w14:textId="77777777" w:rsidR="00CE5871" w:rsidRDefault="00CE5871">
      <w:pPr>
        <w:pStyle w:val="a3"/>
        <w:rPr>
          <w:sz w:val="26"/>
        </w:rPr>
      </w:pPr>
    </w:p>
    <w:p w14:paraId="51F5D992" w14:textId="77777777" w:rsidR="00CE5871" w:rsidRDefault="00CE5871">
      <w:pPr>
        <w:pStyle w:val="a3"/>
        <w:rPr>
          <w:sz w:val="26"/>
        </w:rPr>
      </w:pPr>
    </w:p>
    <w:p w14:paraId="5FA8853D" w14:textId="77777777" w:rsidR="00CE5871" w:rsidRDefault="00CE5871">
      <w:pPr>
        <w:pStyle w:val="a3"/>
        <w:rPr>
          <w:sz w:val="26"/>
        </w:rPr>
      </w:pPr>
    </w:p>
    <w:p w14:paraId="5F0C4EC6" w14:textId="77777777" w:rsidR="00CE5871" w:rsidRDefault="00CE5871">
      <w:pPr>
        <w:pStyle w:val="a3"/>
        <w:rPr>
          <w:sz w:val="26"/>
        </w:rPr>
      </w:pPr>
    </w:p>
    <w:p w14:paraId="7636E50F" w14:textId="77777777" w:rsidR="00CE5871" w:rsidRDefault="00CE5871">
      <w:pPr>
        <w:pStyle w:val="a3"/>
        <w:rPr>
          <w:sz w:val="26"/>
        </w:rPr>
      </w:pPr>
    </w:p>
    <w:p w14:paraId="32FE5634" w14:textId="77777777" w:rsidR="00CE5871" w:rsidRDefault="00CE5871">
      <w:pPr>
        <w:pStyle w:val="a3"/>
        <w:spacing w:before="1"/>
        <w:rPr>
          <w:sz w:val="26"/>
        </w:rPr>
      </w:pPr>
    </w:p>
    <w:p w14:paraId="623DD624" w14:textId="77777777" w:rsidR="00CE5871" w:rsidRDefault="00000000">
      <w:pPr>
        <w:pStyle w:val="a4"/>
        <w:tabs>
          <w:tab w:val="left" w:pos="1132"/>
        </w:tabs>
        <w:spacing w:line="312" w:lineRule="auto"/>
        <w:ind w:left="523" w:right="214" w:firstLine="0"/>
        <w:rPr>
          <w:sz w:val="24"/>
        </w:rPr>
      </w:pPr>
      <w:r>
        <w:rPr>
          <w:sz w:val="24"/>
        </w:rPr>
        <w:t>检索选修和</w:t>
      </w:r>
      <w:r>
        <w:rPr>
          <w:rFonts w:ascii="Times New Roman" w:eastAsia="Times New Roman"/>
          <w:sz w:val="24"/>
        </w:rPr>
        <w:t>"</w:t>
      </w:r>
      <w:r>
        <w:rPr>
          <w:sz w:val="24"/>
        </w:rPr>
        <w:t>李明</w:t>
      </w:r>
      <w:r>
        <w:rPr>
          <w:rFonts w:ascii="Times New Roman" w:eastAsia="Times New Roman"/>
          <w:sz w:val="24"/>
        </w:rPr>
        <w:t>"</w:t>
      </w:r>
      <w:r>
        <w:rPr>
          <w:sz w:val="24"/>
        </w:rPr>
        <w:t>同学所选修课程中任意一门相同的学生姓名（</w:t>
      </w:r>
      <w:r>
        <w:rPr>
          <w:rFonts w:ascii="Times New Roman" w:eastAsia="Times New Roman"/>
          <w:sz w:val="24"/>
        </w:rPr>
        <w:t>SNAME</w:t>
      </w:r>
      <w:r>
        <w:rPr>
          <w:sz w:val="24"/>
        </w:rPr>
        <w:t>）和课程名（</w:t>
      </w:r>
      <w:r>
        <w:rPr>
          <w:rFonts w:ascii="Times New Roman" w:eastAsia="Times New Roman"/>
          <w:sz w:val="24"/>
        </w:rPr>
        <w:t>C</w:t>
      </w:r>
      <w:r>
        <w:rPr>
          <w:rFonts w:ascii="Times New Roman" w:eastAsia="Times New Roman"/>
          <w:w w:val="99"/>
          <w:sz w:val="24"/>
        </w:rPr>
        <w:t>N</w:t>
      </w:r>
      <w:r>
        <w:rPr>
          <w:rFonts w:ascii="Times New Roman" w:eastAsia="Times New Roman"/>
          <w:spacing w:val="-1"/>
          <w:w w:val="99"/>
          <w:sz w:val="24"/>
        </w:rPr>
        <w:t>A</w:t>
      </w:r>
      <w:r>
        <w:rPr>
          <w:rFonts w:ascii="Times New Roman" w:eastAsia="Times New Roman"/>
          <w:w w:val="99"/>
          <w:sz w:val="24"/>
        </w:rPr>
        <w:t>ME</w:t>
      </w:r>
      <w:r>
        <w:rPr>
          <w:spacing w:val="-120"/>
          <w:sz w:val="24"/>
        </w:rPr>
        <w:t>）。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3 </w:t>
      </w:r>
      <w:r>
        <w:rPr>
          <w:sz w:val="24"/>
        </w:rPr>
        <w:t>分）</w:t>
      </w:r>
    </w:p>
    <w:p w14:paraId="794D0754" w14:textId="77777777" w:rsidR="00CE5871" w:rsidRDefault="00CE5871">
      <w:pPr>
        <w:pStyle w:val="a3"/>
        <w:rPr>
          <w:sz w:val="26"/>
        </w:rPr>
      </w:pPr>
    </w:p>
    <w:p w14:paraId="1B1F2312" w14:textId="77777777" w:rsidR="00CE5871" w:rsidRDefault="00CE5871">
      <w:pPr>
        <w:pStyle w:val="a3"/>
        <w:rPr>
          <w:sz w:val="26"/>
        </w:rPr>
      </w:pPr>
    </w:p>
    <w:p w14:paraId="14911F44" w14:textId="77777777" w:rsidR="00CE5871" w:rsidRDefault="00CE5871">
      <w:pPr>
        <w:pStyle w:val="a3"/>
        <w:rPr>
          <w:sz w:val="26"/>
        </w:rPr>
      </w:pPr>
    </w:p>
    <w:p w14:paraId="1E69303F" w14:textId="77777777" w:rsidR="00CE5871" w:rsidRDefault="00CE5871">
      <w:pPr>
        <w:pStyle w:val="a3"/>
        <w:rPr>
          <w:sz w:val="26"/>
        </w:rPr>
      </w:pPr>
    </w:p>
    <w:p w14:paraId="446CB1BC" w14:textId="77777777" w:rsidR="00CE5871" w:rsidRDefault="00CE5871">
      <w:pPr>
        <w:pStyle w:val="a3"/>
        <w:rPr>
          <w:sz w:val="26"/>
        </w:rPr>
      </w:pPr>
    </w:p>
    <w:p w14:paraId="18EB52C4" w14:textId="77777777" w:rsidR="00CE5871" w:rsidRDefault="00CE5871">
      <w:pPr>
        <w:pStyle w:val="a3"/>
        <w:rPr>
          <w:sz w:val="26"/>
        </w:rPr>
      </w:pPr>
    </w:p>
    <w:p w14:paraId="16D2D809" w14:textId="77777777" w:rsidR="00CE5871" w:rsidRDefault="00CE5871">
      <w:pPr>
        <w:pStyle w:val="a3"/>
        <w:spacing w:before="7"/>
        <w:rPr>
          <w:sz w:val="31"/>
        </w:rPr>
      </w:pPr>
    </w:p>
    <w:p w14:paraId="31B698E7" w14:textId="77777777" w:rsidR="00CE5871" w:rsidRDefault="00000000">
      <w:pPr>
        <w:pStyle w:val="a4"/>
        <w:tabs>
          <w:tab w:val="left" w:pos="1126"/>
        </w:tabs>
        <w:ind w:left="523" w:firstLine="0"/>
        <w:rPr>
          <w:sz w:val="24"/>
        </w:rPr>
      </w:pPr>
      <w:r>
        <w:rPr>
          <w:spacing w:val="-6"/>
          <w:sz w:val="24"/>
        </w:rPr>
        <w:t xml:space="preserve">检索选修人数大于等于 </w:t>
      </w:r>
      <w:r>
        <w:rPr>
          <w:rFonts w:ascii="Times New Roman" w:eastAsia="Times New Roman"/>
          <w:sz w:val="24"/>
        </w:rPr>
        <w:t xml:space="preserve">15 </w:t>
      </w:r>
      <w:r>
        <w:rPr>
          <w:sz w:val="24"/>
        </w:rPr>
        <w:t>人的课程名（</w:t>
      </w:r>
      <w:r>
        <w:rPr>
          <w:rFonts w:ascii="Times New Roman" w:eastAsia="Times New Roman"/>
          <w:sz w:val="24"/>
        </w:rPr>
        <w:t>C</w:t>
      </w:r>
      <w:r>
        <w:rPr>
          <w:rFonts w:ascii="Times New Roman" w:eastAsia="Times New Roman"/>
          <w:w w:val="99"/>
          <w:sz w:val="24"/>
        </w:rPr>
        <w:t>N</w:t>
      </w:r>
      <w:r>
        <w:rPr>
          <w:rFonts w:ascii="Times New Roman" w:eastAsia="Times New Roman"/>
          <w:spacing w:val="-1"/>
          <w:w w:val="99"/>
          <w:sz w:val="24"/>
        </w:rPr>
        <w:t>A</w:t>
      </w:r>
      <w:r>
        <w:rPr>
          <w:rFonts w:ascii="Times New Roman" w:eastAsia="Times New Roman"/>
          <w:w w:val="99"/>
          <w:sz w:val="24"/>
        </w:rPr>
        <w:t>ME</w:t>
      </w:r>
      <w:r>
        <w:rPr>
          <w:spacing w:val="-120"/>
          <w:sz w:val="24"/>
        </w:rPr>
        <w:t>）。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3 </w:t>
      </w:r>
      <w:r>
        <w:rPr>
          <w:sz w:val="24"/>
        </w:rPr>
        <w:t>分）</w:t>
      </w:r>
    </w:p>
    <w:p w14:paraId="4514A245" w14:textId="77777777" w:rsidR="00CE5871" w:rsidRDefault="00CE5871">
      <w:pPr>
        <w:rPr>
          <w:sz w:val="24"/>
        </w:rPr>
        <w:sectPr w:rsidR="00CE5871">
          <w:pgSz w:w="10320" w:h="14580"/>
          <w:pgMar w:top="800" w:right="400" w:bottom="1180" w:left="520" w:header="0" w:footer="992" w:gutter="0"/>
          <w:cols w:space="720"/>
        </w:sectPr>
      </w:pPr>
    </w:p>
    <w:p w14:paraId="43A20E6D" w14:textId="77777777" w:rsidR="00CE5871" w:rsidRDefault="00000000">
      <w:pPr>
        <w:pStyle w:val="1"/>
        <w:spacing w:before="80"/>
      </w:pPr>
      <w:r>
        <w:lastRenderedPageBreak/>
        <w:pict w14:anchorId="69587232">
          <v:group id="_x0000_s2067" style="position:absolute;left:0;text-align:left;margin-left:218.5pt;margin-top:.35pt;width:104.95pt;height:23.2pt;z-index:251665408;mso-position-horizontal-relative:page" coordorigin="4370,8" coordsize="2099,464">
            <v:shape id="_x0000_s2068" style="position:absolute;left:4373;top:10;width:2094;height:459" coordorigin="4373,10" coordsize="2094,459" o:spt="100" adj="0,,0" path="m4373,469r1047,l5420,10r-1047,l4373,469xm5420,469r1047,l6467,10r-1047,l5420,469xe" filled="f" strokeweight=".25pt">
              <v:stroke joinstyle="round"/>
              <v:formulas/>
              <v:path arrowok="t" o:connecttype="segments"/>
            </v:shape>
            <v:shape id="_x0000_s2069" type="#_x0000_t202" style="position:absolute;left:4373;top:10;width:1047;height:459" filled="f" strokeweight=".25pt">
              <v:textbox inset="0,0,0,0">
                <w:txbxContent>
                  <w:p w14:paraId="70F6D9F1" w14:textId="77777777" w:rsidR="00CE5871" w:rsidRDefault="00000000">
                    <w:pPr>
                      <w:spacing w:before="72"/>
                      <w:ind w:left="1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得分：</w:t>
                    </w:r>
                  </w:p>
                </w:txbxContent>
              </v:textbox>
            </v:shape>
            <w10:wrap anchorx="page"/>
          </v:group>
        </w:pict>
      </w:r>
      <w:r>
        <w:t xml:space="preserve">六、数据库分析及设计（共 </w:t>
      </w:r>
      <w:r>
        <w:rPr>
          <w:rFonts w:ascii="Times New Roman" w:eastAsia="Times New Roman"/>
        </w:rPr>
        <w:t xml:space="preserve">22 </w:t>
      </w:r>
      <w:r>
        <w:t>分）</w:t>
      </w:r>
    </w:p>
    <w:p w14:paraId="3B1051E0" w14:textId="77777777" w:rsidR="00CE5871" w:rsidRDefault="00000000">
      <w:pPr>
        <w:pStyle w:val="a4"/>
        <w:numPr>
          <w:ilvl w:val="0"/>
          <w:numId w:val="7"/>
        </w:numPr>
        <w:tabs>
          <w:tab w:val="left" w:pos="825"/>
        </w:tabs>
        <w:spacing w:before="92" w:line="312" w:lineRule="auto"/>
        <w:ind w:left="103" w:right="104" w:firstLine="420"/>
        <w:rPr>
          <w:sz w:val="24"/>
        </w:rPr>
      </w:pPr>
      <w:r>
        <w:rPr>
          <w:spacing w:val="-9"/>
          <w:sz w:val="24"/>
        </w:rPr>
        <w:t xml:space="preserve">设有关系模式 </w:t>
      </w:r>
      <w:r>
        <w:rPr>
          <w:rFonts w:ascii="Times New Roman" w:eastAsia="Times New Roman" w:hAnsi="Times New Roman"/>
          <w:spacing w:val="-26"/>
          <w:sz w:val="24"/>
        </w:rPr>
        <w:t>R</w:t>
      </w:r>
      <w:r>
        <w:rPr>
          <w:sz w:val="24"/>
        </w:rPr>
        <w:t>（</w:t>
      </w:r>
      <w:r>
        <w:rPr>
          <w:rFonts w:ascii="Times New Roman" w:eastAsia="Times New Roman" w:hAnsi="Times New Roman"/>
          <w:spacing w:val="-1"/>
          <w:w w:val="99"/>
          <w:sz w:val="24"/>
        </w:rPr>
        <w:t>A</w:t>
      </w:r>
      <w:r>
        <w:rPr>
          <w:spacing w:val="-27"/>
          <w:sz w:val="24"/>
        </w:rPr>
        <w:t>，</w:t>
      </w:r>
      <w:r>
        <w:rPr>
          <w:rFonts w:ascii="Times New Roman" w:eastAsia="Times New Roman" w:hAnsi="Times New Roman"/>
          <w:spacing w:val="-2"/>
          <w:sz w:val="24"/>
        </w:rPr>
        <w:t>B</w:t>
      </w:r>
      <w:r>
        <w:rPr>
          <w:spacing w:val="-27"/>
          <w:sz w:val="24"/>
        </w:rPr>
        <w:t>，</w:t>
      </w:r>
      <w:r>
        <w:rPr>
          <w:rFonts w:ascii="Times New Roman" w:eastAsia="Times New Roman" w:hAnsi="Times New Roman"/>
          <w:sz w:val="24"/>
        </w:rPr>
        <w:t>C</w:t>
      </w:r>
      <w:r>
        <w:rPr>
          <w:spacing w:val="-27"/>
          <w:sz w:val="24"/>
        </w:rPr>
        <w:t>，</w:t>
      </w:r>
      <w:r>
        <w:rPr>
          <w:rFonts w:ascii="Times New Roman" w:eastAsia="Times New Roman" w:hAnsi="Times New Roman"/>
          <w:spacing w:val="-1"/>
          <w:w w:val="99"/>
          <w:sz w:val="24"/>
        </w:rPr>
        <w:t>D</w:t>
      </w:r>
      <w:r>
        <w:rPr>
          <w:spacing w:val="-118"/>
          <w:sz w:val="24"/>
        </w:rPr>
        <w:t>）</w:t>
      </w:r>
      <w:r>
        <w:rPr>
          <w:spacing w:val="-27"/>
          <w:sz w:val="24"/>
        </w:rPr>
        <w:t>，</w:t>
      </w:r>
      <w:r>
        <w:rPr>
          <w:rFonts w:ascii="Times New Roman" w:eastAsia="Times New Roman" w:hAnsi="Times New Roman"/>
          <w:sz w:val="24"/>
        </w:rPr>
        <w:t>R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sz w:val="24"/>
        </w:rPr>
        <w:t xml:space="preserve">的函数依赖集为 </w:t>
      </w:r>
      <w:r>
        <w:rPr>
          <w:rFonts w:ascii="Times New Roman" w:eastAsia="Times New Roman" w:hAnsi="Times New Roman"/>
          <w:spacing w:val="-2"/>
          <w:sz w:val="24"/>
        </w:rPr>
        <w:t>F</w:t>
      </w:r>
      <w:r>
        <w:rPr>
          <w:rFonts w:ascii="Times New Roman" w:eastAsia="Times New Roman" w:hAnsi="Times New Roman"/>
          <w:spacing w:val="-1"/>
          <w:sz w:val="24"/>
        </w:rPr>
        <w:t>=</w:t>
      </w:r>
      <w:r>
        <w:rPr>
          <w:rFonts w:ascii="Times New Roman" w:eastAsia="Times New Roman" w:hAnsi="Times New Roman"/>
          <w:sz w:val="24"/>
        </w:rPr>
        <w:t>{A→C</w:t>
      </w:r>
      <w:r>
        <w:rPr>
          <w:spacing w:val="-27"/>
          <w:sz w:val="24"/>
        </w:rPr>
        <w:t>，</w:t>
      </w:r>
      <w:r>
        <w:rPr>
          <w:rFonts w:ascii="Times New Roman" w:eastAsia="Times New Roman" w:hAnsi="Times New Roman"/>
          <w:spacing w:val="2"/>
          <w:sz w:val="24"/>
        </w:rPr>
        <w:t>C</w:t>
      </w:r>
      <w:r>
        <w:rPr>
          <w:rFonts w:ascii="Times New Roman" w:eastAsia="Times New Roman" w:hAnsi="Times New Roman"/>
          <w:sz w:val="24"/>
        </w:rPr>
        <w:t>→</w:t>
      </w:r>
      <w:r>
        <w:rPr>
          <w:rFonts w:ascii="Times New Roman" w:eastAsia="Times New Roman" w:hAnsi="Times New Roman"/>
          <w:spacing w:val="-1"/>
          <w:sz w:val="24"/>
        </w:rPr>
        <w:t>A</w:t>
      </w:r>
      <w:r>
        <w:rPr>
          <w:spacing w:val="-27"/>
          <w:sz w:val="24"/>
        </w:rPr>
        <w:t>，</w:t>
      </w:r>
      <w:r>
        <w:rPr>
          <w:rFonts w:ascii="Times New Roman" w:eastAsia="Times New Roman" w:hAnsi="Times New Roman"/>
          <w:spacing w:val="-2"/>
          <w:sz w:val="24"/>
        </w:rPr>
        <w:t>B</w:t>
      </w:r>
      <w:r>
        <w:rPr>
          <w:rFonts w:ascii="Times New Roman" w:eastAsia="Times New Roman" w:hAnsi="Times New Roman"/>
          <w:sz w:val="24"/>
        </w:rPr>
        <w:t>→AC</w:t>
      </w:r>
      <w:r>
        <w:rPr>
          <w:sz w:val="24"/>
        </w:rPr>
        <w:t xml:space="preserve">， </w:t>
      </w:r>
      <w:r>
        <w:rPr>
          <w:rFonts w:ascii="Times New Roman" w:eastAsia="Times New Roman" w:hAnsi="Times New Roman"/>
          <w:sz w:val="24"/>
        </w:rPr>
        <w:t>D→AC}</w:t>
      </w:r>
      <w:r>
        <w:rPr>
          <w:sz w:val="24"/>
        </w:rPr>
        <w:t>。回答以下问题：</w:t>
      </w:r>
    </w:p>
    <w:p w14:paraId="7C21D5E3" w14:textId="77777777" w:rsidR="00CE5871" w:rsidRDefault="00000000">
      <w:pPr>
        <w:pStyle w:val="a4"/>
        <w:tabs>
          <w:tab w:val="left" w:pos="1126"/>
        </w:tabs>
        <w:spacing w:before="2"/>
        <w:ind w:left="523" w:firstLine="0"/>
        <w:rPr>
          <w:sz w:val="24"/>
        </w:rPr>
      </w:pPr>
      <w:r>
        <w:rPr>
          <w:spacing w:val="-30"/>
          <w:sz w:val="24"/>
        </w:rPr>
        <w:t xml:space="preserve">求 </w:t>
      </w:r>
      <w:r>
        <w:rPr>
          <w:rFonts w:ascii="Times New Roman" w:eastAsia="Times New Roman"/>
          <w:sz w:val="24"/>
        </w:rPr>
        <w:t xml:space="preserve">R </w:t>
      </w:r>
      <w:r>
        <w:rPr>
          <w:spacing w:val="-24"/>
          <w:sz w:val="24"/>
        </w:rPr>
        <w:t>的候选键。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3 </w:t>
      </w:r>
      <w:r>
        <w:rPr>
          <w:sz w:val="24"/>
        </w:rPr>
        <w:t>分）</w:t>
      </w:r>
    </w:p>
    <w:p w14:paraId="39176BAA" w14:textId="77777777" w:rsidR="00CE5871" w:rsidRDefault="00CE5871">
      <w:pPr>
        <w:pStyle w:val="a3"/>
        <w:rPr>
          <w:sz w:val="26"/>
        </w:rPr>
      </w:pPr>
    </w:p>
    <w:p w14:paraId="528A1885" w14:textId="77777777" w:rsidR="00CE5871" w:rsidRDefault="00CE5871">
      <w:pPr>
        <w:pStyle w:val="a3"/>
        <w:rPr>
          <w:sz w:val="26"/>
        </w:rPr>
      </w:pPr>
    </w:p>
    <w:p w14:paraId="16DB9643" w14:textId="77777777" w:rsidR="00CE5871" w:rsidRDefault="00CE5871">
      <w:pPr>
        <w:pStyle w:val="a3"/>
        <w:rPr>
          <w:sz w:val="26"/>
        </w:rPr>
      </w:pPr>
    </w:p>
    <w:p w14:paraId="01204A0E" w14:textId="77777777" w:rsidR="00CE5871" w:rsidRDefault="00CE5871">
      <w:pPr>
        <w:pStyle w:val="a3"/>
        <w:rPr>
          <w:sz w:val="26"/>
        </w:rPr>
      </w:pPr>
    </w:p>
    <w:p w14:paraId="4EC5BA06" w14:textId="77777777" w:rsidR="00CE5871" w:rsidRDefault="00CE5871">
      <w:pPr>
        <w:pStyle w:val="a3"/>
        <w:rPr>
          <w:sz w:val="26"/>
        </w:rPr>
      </w:pPr>
    </w:p>
    <w:p w14:paraId="127E6834" w14:textId="77777777" w:rsidR="00CE5871" w:rsidRDefault="00CE5871">
      <w:pPr>
        <w:pStyle w:val="a3"/>
        <w:spacing w:before="4"/>
        <w:rPr>
          <w:sz w:val="33"/>
        </w:rPr>
      </w:pPr>
    </w:p>
    <w:p w14:paraId="167040AD" w14:textId="77777777" w:rsidR="00CE5871" w:rsidRDefault="00000000">
      <w:pPr>
        <w:pStyle w:val="a4"/>
        <w:tabs>
          <w:tab w:val="left" w:pos="1126"/>
        </w:tabs>
        <w:ind w:left="523" w:firstLine="0"/>
        <w:rPr>
          <w:sz w:val="24"/>
        </w:rPr>
      </w:pPr>
      <w:r>
        <w:rPr>
          <w:spacing w:val="-30"/>
          <w:position w:val="2"/>
          <w:sz w:val="24"/>
        </w:rPr>
        <w:t xml:space="preserve">求 </w:t>
      </w:r>
      <w:r>
        <w:rPr>
          <w:rFonts w:ascii="Times New Roman" w:eastAsia="Times New Roman"/>
          <w:position w:val="2"/>
          <w:sz w:val="24"/>
        </w:rPr>
        <w:t xml:space="preserve">R </w:t>
      </w:r>
      <w:r>
        <w:rPr>
          <w:spacing w:val="-7"/>
          <w:position w:val="2"/>
          <w:sz w:val="24"/>
        </w:rPr>
        <w:t xml:space="preserve">的最小函数依赖集 </w:t>
      </w:r>
      <w:r>
        <w:rPr>
          <w:rFonts w:ascii="Times New Roman" w:eastAsia="Times New Roman"/>
          <w:position w:val="2"/>
          <w:sz w:val="24"/>
        </w:rPr>
        <w:t>F</w:t>
      </w:r>
      <w:r>
        <w:rPr>
          <w:rFonts w:ascii="Times New Roman" w:eastAsia="Times New Roman"/>
          <w:sz w:val="16"/>
        </w:rPr>
        <w:t>min</w:t>
      </w:r>
      <w:r>
        <w:rPr>
          <w:spacing w:val="-120"/>
          <w:position w:val="2"/>
          <w:sz w:val="24"/>
        </w:rPr>
        <w:t>。</w:t>
      </w:r>
      <w:r>
        <w:rPr>
          <w:position w:val="2"/>
          <w:sz w:val="24"/>
        </w:rPr>
        <w:t>（</w:t>
      </w:r>
      <w:r>
        <w:rPr>
          <w:rFonts w:ascii="Times New Roman" w:eastAsia="Times New Roman"/>
          <w:position w:val="2"/>
          <w:sz w:val="24"/>
        </w:rPr>
        <w:t xml:space="preserve">3 </w:t>
      </w:r>
      <w:r>
        <w:rPr>
          <w:position w:val="2"/>
          <w:sz w:val="24"/>
        </w:rPr>
        <w:t>分）</w:t>
      </w:r>
    </w:p>
    <w:p w14:paraId="6B6DDFA6" w14:textId="77777777" w:rsidR="00CE5871" w:rsidRDefault="00CE5871">
      <w:pPr>
        <w:pStyle w:val="a3"/>
        <w:rPr>
          <w:sz w:val="26"/>
        </w:rPr>
      </w:pPr>
    </w:p>
    <w:p w14:paraId="7129C2FC" w14:textId="77777777" w:rsidR="00CE5871" w:rsidRDefault="00CE5871">
      <w:pPr>
        <w:pStyle w:val="a3"/>
        <w:rPr>
          <w:sz w:val="26"/>
        </w:rPr>
      </w:pPr>
    </w:p>
    <w:p w14:paraId="6A2A3C19" w14:textId="77777777" w:rsidR="00CE5871" w:rsidRDefault="00CE5871">
      <w:pPr>
        <w:pStyle w:val="a3"/>
        <w:rPr>
          <w:sz w:val="26"/>
        </w:rPr>
      </w:pPr>
    </w:p>
    <w:p w14:paraId="71508357" w14:textId="77777777" w:rsidR="00CE5871" w:rsidRDefault="00CE5871">
      <w:pPr>
        <w:pStyle w:val="a3"/>
        <w:rPr>
          <w:sz w:val="26"/>
        </w:rPr>
      </w:pPr>
    </w:p>
    <w:p w14:paraId="38CB8EE7" w14:textId="77777777" w:rsidR="00CE5871" w:rsidRDefault="00CE5871">
      <w:pPr>
        <w:pStyle w:val="a3"/>
        <w:rPr>
          <w:sz w:val="26"/>
        </w:rPr>
      </w:pPr>
    </w:p>
    <w:p w14:paraId="7435F5C7" w14:textId="77777777" w:rsidR="00CE5871" w:rsidRDefault="00CE5871">
      <w:pPr>
        <w:pStyle w:val="a3"/>
        <w:spacing w:before="5"/>
        <w:rPr>
          <w:sz w:val="33"/>
        </w:rPr>
      </w:pPr>
    </w:p>
    <w:p w14:paraId="5522C688" w14:textId="77777777" w:rsidR="00CE5871" w:rsidRDefault="00000000">
      <w:pPr>
        <w:pStyle w:val="a4"/>
        <w:tabs>
          <w:tab w:val="left" w:pos="1126"/>
        </w:tabs>
        <w:ind w:left="523" w:firstLine="0"/>
        <w:rPr>
          <w:sz w:val="24"/>
        </w:rPr>
      </w:pPr>
      <w:r>
        <w:rPr>
          <w:spacing w:val="-31"/>
          <w:sz w:val="24"/>
        </w:rPr>
        <w:t xml:space="preserve">将 </w:t>
      </w:r>
      <w:r>
        <w:rPr>
          <w:rFonts w:ascii="Times New Roman" w:eastAsia="Times New Roman"/>
          <w:sz w:val="24"/>
        </w:rPr>
        <w:t xml:space="preserve">R </w:t>
      </w:r>
      <w:r>
        <w:rPr>
          <w:spacing w:val="-4"/>
          <w:sz w:val="24"/>
        </w:rPr>
        <w:t>分解</w:t>
      </w:r>
      <w:proofErr w:type="gramStart"/>
      <w:r>
        <w:rPr>
          <w:spacing w:val="-4"/>
          <w:sz w:val="24"/>
        </w:rPr>
        <w:t>成保持</w:t>
      </w:r>
      <w:proofErr w:type="gramEnd"/>
      <w:r>
        <w:rPr>
          <w:spacing w:val="-4"/>
          <w:sz w:val="24"/>
        </w:rPr>
        <w:t xml:space="preserve">函数依赖且具有无损连接的 </w:t>
      </w:r>
      <w:r>
        <w:rPr>
          <w:rFonts w:ascii="Times New Roman" w:eastAsia="Times New Roman"/>
          <w:sz w:val="24"/>
        </w:rPr>
        <w:t>3NF</w:t>
      </w:r>
      <w:r>
        <w:rPr>
          <w:spacing w:val="-120"/>
          <w:sz w:val="24"/>
        </w:rPr>
        <w:t>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4 </w:t>
      </w:r>
      <w:r>
        <w:rPr>
          <w:sz w:val="24"/>
        </w:rPr>
        <w:t>分）</w:t>
      </w:r>
    </w:p>
    <w:p w14:paraId="32273755" w14:textId="77777777" w:rsidR="00CE5871" w:rsidRDefault="00CE5871">
      <w:pPr>
        <w:pStyle w:val="a3"/>
        <w:rPr>
          <w:sz w:val="26"/>
        </w:rPr>
      </w:pPr>
    </w:p>
    <w:p w14:paraId="25828F3F" w14:textId="77777777" w:rsidR="00CE5871" w:rsidRDefault="00CE5871">
      <w:pPr>
        <w:pStyle w:val="a3"/>
        <w:rPr>
          <w:sz w:val="26"/>
        </w:rPr>
      </w:pPr>
    </w:p>
    <w:p w14:paraId="1CBE35C9" w14:textId="77777777" w:rsidR="00CE5871" w:rsidRDefault="00CE5871">
      <w:pPr>
        <w:pStyle w:val="a3"/>
        <w:rPr>
          <w:sz w:val="26"/>
        </w:rPr>
      </w:pPr>
    </w:p>
    <w:p w14:paraId="482227F3" w14:textId="77777777" w:rsidR="00CE5871" w:rsidRDefault="00CE5871">
      <w:pPr>
        <w:pStyle w:val="a3"/>
        <w:rPr>
          <w:sz w:val="26"/>
        </w:rPr>
      </w:pPr>
    </w:p>
    <w:p w14:paraId="61637D80" w14:textId="77777777" w:rsidR="00CE5871" w:rsidRDefault="00CE5871">
      <w:pPr>
        <w:pStyle w:val="a3"/>
        <w:rPr>
          <w:sz w:val="26"/>
        </w:rPr>
      </w:pPr>
    </w:p>
    <w:p w14:paraId="40D28ABD" w14:textId="77777777" w:rsidR="00CE5871" w:rsidRDefault="00CE5871">
      <w:pPr>
        <w:pStyle w:val="a3"/>
        <w:spacing w:before="4"/>
        <w:rPr>
          <w:sz w:val="33"/>
        </w:rPr>
      </w:pPr>
    </w:p>
    <w:p w14:paraId="68215C6F" w14:textId="77777777" w:rsidR="00CE5871" w:rsidRDefault="00000000">
      <w:pPr>
        <w:pStyle w:val="a4"/>
        <w:numPr>
          <w:ilvl w:val="0"/>
          <w:numId w:val="7"/>
        </w:numPr>
        <w:tabs>
          <w:tab w:val="left" w:pos="825"/>
        </w:tabs>
        <w:spacing w:line="312" w:lineRule="auto"/>
        <w:ind w:left="103" w:right="221" w:firstLine="420"/>
        <w:rPr>
          <w:sz w:val="24"/>
        </w:rPr>
      </w:pPr>
      <w:r>
        <w:rPr>
          <w:spacing w:val="-4"/>
          <w:sz w:val="24"/>
        </w:rPr>
        <w:t>电影推荐是目前社交环境下的重要应用。分析电影推荐系统后，初步获得的实体</w:t>
      </w:r>
      <w:r>
        <w:rPr>
          <w:sz w:val="24"/>
        </w:rPr>
        <w:t>信息是：</w:t>
      </w:r>
    </w:p>
    <w:p w14:paraId="62E3FE1E" w14:textId="77777777" w:rsidR="00CE5871" w:rsidRDefault="00000000">
      <w:pPr>
        <w:pStyle w:val="a3"/>
        <w:spacing w:line="312" w:lineRule="auto"/>
        <w:ind w:left="103" w:right="219" w:firstLine="420"/>
        <w:jc w:val="both"/>
      </w:pPr>
      <w:r>
        <w:rPr>
          <w:spacing w:val="-1"/>
        </w:rPr>
        <w:t>用户实体：</w:t>
      </w:r>
      <w:r>
        <w:rPr>
          <w:rFonts w:ascii="Times New Roman" w:eastAsia="Times New Roman"/>
        </w:rPr>
        <w:t>movi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  <w:w w:val="99"/>
        </w:rPr>
        <w:t>us</w:t>
      </w:r>
      <w:r>
        <w:rPr>
          <w:rFonts w:ascii="Times New Roman" w:eastAsia="Times New Roman"/>
          <w:spacing w:val="-1"/>
          <w:w w:val="99"/>
        </w:rPr>
        <w:t>e</w:t>
      </w:r>
      <w:r>
        <w:rPr>
          <w:rFonts w:ascii="Times New Roman" w:eastAsia="Times New Roman"/>
          <w:spacing w:val="-3"/>
          <w:w w:val="99"/>
        </w:rPr>
        <w:t>r</w:t>
      </w:r>
      <w:r>
        <w:t>（</w:t>
      </w:r>
      <w:r>
        <w:rPr>
          <w:rFonts w:ascii="Times New Roman" w:eastAsia="Times New Roman"/>
          <w:w w:val="99"/>
        </w:rPr>
        <w:t>us</w:t>
      </w:r>
      <w:r>
        <w:rPr>
          <w:rFonts w:ascii="Times New Roman" w:eastAsia="Times New Roman"/>
          <w:spacing w:val="-1"/>
          <w:w w:val="99"/>
        </w:rPr>
        <w:t>e</w:t>
      </w:r>
      <w:r>
        <w:rPr>
          <w:rFonts w:ascii="Times New Roman" w:eastAsia="Times New Roman"/>
          <w:w w:val="99"/>
        </w:rPr>
        <w:t>ri</w:t>
      </w:r>
      <w:r>
        <w:rPr>
          <w:rFonts w:ascii="Times New Roman" w:eastAsia="Times New Roman"/>
          <w:spacing w:val="-1"/>
          <w:w w:val="99"/>
        </w:rPr>
        <w:t>d</w:t>
      </w:r>
      <w:r>
        <w:rPr>
          <w:spacing w:val="-3"/>
          <w:w w:val="99"/>
        </w:rPr>
        <w:t>，</w:t>
      </w:r>
      <w:r>
        <w:rPr>
          <w:rFonts w:ascii="Times New Roman" w:eastAsia="Times New Roman"/>
          <w:w w:val="99"/>
        </w:rPr>
        <w:t>us</w:t>
      </w:r>
      <w:r>
        <w:rPr>
          <w:rFonts w:ascii="Times New Roman" w:eastAsia="Times New Roman"/>
          <w:spacing w:val="-1"/>
          <w:w w:val="99"/>
        </w:rPr>
        <w:t>e</w:t>
      </w:r>
      <w:r>
        <w:rPr>
          <w:rFonts w:ascii="Times New Roman" w:eastAsia="Times New Roman"/>
          <w:w w:val="99"/>
        </w:rPr>
        <w:t>rn</w:t>
      </w:r>
      <w:r>
        <w:rPr>
          <w:rFonts w:ascii="Times New Roman" w:eastAsia="Times New Roman"/>
          <w:spacing w:val="-2"/>
          <w:w w:val="99"/>
        </w:rPr>
        <w:t>a</w:t>
      </w:r>
      <w:r>
        <w:rPr>
          <w:rFonts w:ascii="Times New Roman" w:eastAsia="Times New Roman"/>
          <w:spacing w:val="2"/>
          <w:w w:val="99"/>
        </w:rPr>
        <w:t>m</w:t>
      </w:r>
      <w:r>
        <w:rPr>
          <w:rFonts w:ascii="Times New Roman" w:eastAsia="Times New Roman"/>
          <w:spacing w:val="-1"/>
          <w:w w:val="99"/>
        </w:rPr>
        <w:t>e</w:t>
      </w:r>
      <w:r>
        <w:rPr>
          <w:spacing w:val="-3"/>
          <w:w w:val="99"/>
        </w:rPr>
        <w:t>，</w:t>
      </w:r>
      <w:r>
        <w:rPr>
          <w:rFonts w:ascii="Times New Roman" w:eastAsia="Times New Roman"/>
          <w:w w:val="99"/>
        </w:rPr>
        <w:t>up</w:t>
      </w:r>
      <w:r>
        <w:rPr>
          <w:rFonts w:ascii="Times New Roman" w:eastAsia="Times New Roman"/>
          <w:spacing w:val="-1"/>
          <w:w w:val="99"/>
        </w:rPr>
        <w:t>a</w:t>
      </w:r>
      <w:r>
        <w:rPr>
          <w:rFonts w:ascii="Times New Roman" w:eastAsia="Times New Roman"/>
          <w:spacing w:val="2"/>
          <w:w w:val="99"/>
        </w:rPr>
        <w:t>s</w:t>
      </w:r>
      <w:r>
        <w:rPr>
          <w:rFonts w:ascii="Times New Roman" w:eastAsia="Times New Roman"/>
          <w:w w:val="99"/>
        </w:rPr>
        <w:t>swo</w:t>
      </w:r>
      <w:r>
        <w:rPr>
          <w:rFonts w:ascii="Times New Roman" w:eastAsia="Times New Roman"/>
          <w:spacing w:val="-1"/>
          <w:w w:val="99"/>
        </w:rPr>
        <w:t>r</w:t>
      </w:r>
      <w:r>
        <w:rPr>
          <w:rFonts w:ascii="Times New Roman" w:eastAsia="Times New Roman"/>
        </w:rPr>
        <w:t>d</w:t>
      </w:r>
      <w:r>
        <w:rPr>
          <w:spacing w:val="-2"/>
        </w:rPr>
        <w:t xml:space="preserve">， </w:t>
      </w:r>
      <w:r>
        <w:rPr>
          <w:rFonts w:ascii="Times New Roman" w:eastAsia="Times New Roman"/>
          <w:spacing w:val="1"/>
        </w:rPr>
        <w:t>a</w:t>
      </w:r>
      <w:r>
        <w:rPr>
          <w:rFonts w:ascii="Times New Roman" w:eastAsia="Times New Roman"/>
          <w:spacing w:val="-3"/>
        </w:rPr>
        <w:t>g</w:t>
      </w:r>
      <w:r>
        <w:rPr>
          <w:rFonts w:ascii="Times New Roman" w:eastAsia="Times New Roman"/>
          <w:spacing w:val="-1"/>
        </w:rPr>
        <w:t>e</w:t>
      </w:r>
      <w:r>
        <w:rPr>
          <w:spacing w:val="-3"/>
        </w:rPr>
        <w:t>，</w:t>
      </w:r>
      <w:r>
        <w:rPr>
          <w:rFonts w:ascii="Times New Roman" w:eastAsia="Times New Roman"/>
          <w:w w:val="99"/>
        </w:rPr>
        <w:t>s</w:t>
      </w:r>
      <w:r>
        <w:rPr>
          <w:rFonts w:ascii="Times New Roman" w:eastAsia="Times New Roman"/>
          <w:spacing w:val="-1"/>
          <w:w w:val="99"/>
        </w:rPr>
        <w:t>e</w:t>
      </w:r>
      <w:r>
        <w:rPr>
          <w:rFonts w:ascii="Times New Roman" w:eastAsia="Times New Roman"/>
          <w:spacing w:val="2"/>
        </w:rPr>
        <w:t>x</w:t>
      </w:r>
      <w:r>
        <w:rPr>
          <w:spacing w:val="-120"/>
        </w:rPr>
        <w:t>）</w:t>
      </w:r>
      <w:r>
        <w:rPr>
          <w:spacing w:val="-3"/>
        </w:rPr>
        <w:t>。其中，</w:t>
      </w:r>
      <w:r>
        <w:rPr>
          <w:rFonts w:ascii="Times New Roman" w:eastAsia="Times New Roman"/>
          <w:w w:val="99"/>
        </w:rPr>
        <w:t>us</w:t>
      </w:r>
      <w:r>
        <w:rPr>
          <w:rFonts w:ascii="Times New Roman" w:eastAsia="Times New Roman"/>
          <w:spacing w:val="-1"/>
          <w:w w:val="99"/>
        </w:rPr>
        <w:t>e</w:t>
      </w:r>
      <w:r>
        <w:rPr>
          <w:rFonts w:ascii="Times New Roman" w:eastAsia="Times New Roman"/>
          <w:w w:val="99"/>
        </w:rPr>
        <w:t xml:space="preserve">rid </w:t>
      </w:r>
      <w:r>
        <w:rPr>
          <w:w w:val="99"/>
        </w:rPr>
        <w:t>唯</w:t>
      </w:r>
      <w:r>
        <w:t>一标识每一个用户，</w:t>
      </w:r>
      <w:r>
        <w:rPr>
          <w:rFonts w:ascii="Times New Roman" w:eastAsia="Times New Roman"/>
        </w:rPr>
        <w:t>username</w:t>
      </w:r>
      <w:r>
        <w:rPr>
          <w:rFonts w:ascii="Times New Roman" w:eastAsia="Times New Roman"/>
          <w:spacing w:val="-4"/>
        </w:rPr>
        <w:t xml:space="preserve"> </w:t>
      </w:r>
      <w:r>
        <w:t>为用户名，</w:t>
      </w:r>
      <w:r>
        <w:rPr>
          <w:rFonts w:ascii="Times New Roman" w:eastAsia="Times New Roman"/>
        </w:rPr>
        <w:t>upassword</w:t>
      </w:r>
      <w:r>
        <w:rPr>
          <w:rFonts w:ascii="Times New Roman" w:eastAsia="Times New Roman"/>
          <w:spacing w:val="-3"/>
        </w:rPr>
        <w:t xml:space="preserve"> </w:t>
      </w:r>
      <w:r>
        <w:t>为密码，</w:t>
      </w:r>
      <w:r>
        <w:rPr>
          <w:rFonts w:ascii="Times New Roman" w:eastAsia="Times New Roman"/>
        </w:rPr>
        <w:t>age</w:t>
      </w:r>
      <w:r>
        <w:rPr>
          <w:rFonts w:ascii="Times New Roman" w:eastAsia="Times New Roman"/>
          <w:spacing w:val="-4"/>
        </w:rPr>
        <w:t xml:space="preserve"> </w:t>
      </w:r>
      <w:r>
        <w:t>为用户年龄，</w:t>
      </w:r>
      <w:r>
        <w:rPr>
          <w:rFonts w:ascii="Times New Roman" w:eastAsia="Times New Roman"/>
        </w:rPr>
        <w:t>sex</w:t>
      </w:r>
      <w:r>
        <w:rPr>
          <w:rFonts w:ascii="Times New Roman" w:eastAsia="Times New Roman"/>
          <w:spacing w:val="-1"/>
        </w:rPr>
        <w:t xml:space="preserve"> </w:t>
      </w:r>
      <w:r>
        <w:t>为用户性别。</w:t>
      </w:r>
    </w:p>
    <w:p w14:paraId="5F989F09" w14:textId="77777777" w:rsidR="00CE5871" w:rsidRDefault="00000000">
      <w:pPr>
        <w:pStyle w:val="a3"/>
        <w:spacing w:before="1" w:line="312" w:lineRule="auto"/>
        <w:ind w:left="103" w:right="221" w:firstLine="420"/>
        <w:jc w:val="both"/>
      </w:pPr>
      <w:r>
        <w:rPr>
          <w:spacing w:val="-4"/>
        </w:rPr>
        <w:t>电影实体：</w:t>
      </w:r>
      <w:r>
        <w:rPr>
          <w:rFonts w:ascii="Times New Roman" w:eastAsia="Times New Roman"/>
        </w:rPr>
        <w:t>movi</w:t>
      </w:r>
      <w:r>
        <w:rPr>
          <w:rFonts w:ascii="Times New Roman" w:eastAsia="Times New Roman"/>
          <w:spacing w:val="-18"/>
        </w:rPr>
        <w:t>e</w:t>
      </w:r>
      <w:r>
        <w:t>（</w:t>
      </w:r>
      <w:r>
        <w:rPr>
          <w:rFonts w:ascii="Times New Roman" w:eastAsia="Times New Roman"/>
        </w:rPr>
        <w:t>movi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>id</w:t>
      </w:r>
      <w:r>
        <w:rPr>
          <w:spacing w:val="-17"/>
        </w:rPr>
        <w:t>，</w:t>
      </w:r>
      <w:r>
        <w:rPr>
          <w:rFonts w:ascii="Times New Roman" w:eastAsia="Times New Roman"/>
        </w:rPr>
        <w:t>movi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</w:rPr>
        <w:t>me</w:t>
      </w:r>
      <w:r>
        <w:rPr>
          <w:spacing w:val="-17"/>
        </w:rPr>
        <w:t>，</w:t>
      </w:r>
      <w:r>
        <w:rPr>
          <w:rFonts w:ascii="Times New Roman" w:eastAsia="Times New Roman"/>
        </w:rPr>
        <w:t>movi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>te</w:t>
      </w:r>
      <w:r>
        <w:rPr>
          <w:rFonts w:ascii="Times New Roman" w:eastAsia="Times New Roman"/>
          <w:spacing w:val="1"/>
        </w:rPr>
        <w:t>xt</w:t>
      </w:r>
      <w:r>
        <w:rPr>
          <w:spacing w:val="-120"/>
        </w:rPr>
        <w:t>）</w:t>
      </w:r>
      <w:r>
        <w:rPr>
          <w:spacing w:val="-9"/>
        </w:rPr>
        <w:t>。其中，</w:t>
      </w:r>
      <w:r>
        <w:rPr>
          <w:rFonts w:ascii="Times New Roman" w:eastAsia="Times New Roman"/>
        </w:rPr>
        <w:t>movi</w:t>
      </w:r>
      <w:r>
        <w:rPr>
          <w:rFonts w:ascii="Times New Roman" w:eastAsia="Times New Roman"/>
          <w:spacing w:val="-1"/>
        </w:rPr>
        <w:t>e</w:t>
      </w:r>
      <w:r>
        <w:rPr>
          <w:rFonts w:ascii="Times New Roman" w:eastAsia="Times New Roman"/>
        </w:rPr>
        <w:t xml:space="preserve">id </w:t>
      </w:r>
      <w:r>
        <w:t>用于标识每一个电影，</w:t>
      </w:r>
      <w:r>
        <w:rPr>
          <w:rFonts w:ascii="Times New Roman" w:eastAsia="Times New Roman"/>
        </w:rPr>
        <w:t xml:space="preserve">moviename </w:t>
      </w:r>
      <w:r>
        <w:t>为电影名，</w:t>
      </w:r>
      <w:r>
        <w:rPr>
          <w:rFonts w:ascii="Times New Roman" w:eastAsia="Times New Roman"/>
        </w:rPr>
        <w:t xml:space="preserve">movietext </w:t>
      </w:r>
      <w:r>
        <w:rPr>
          <w:spacing w:val="-2"/>
        </w:rPr>
        <w:t>为电影概述。</w:t>
      </w:r>
    </w:p>
    <w:p w14:paraId="7D1A09D0" w14:textId="77777777" w:rsidR="00CE5871" w:rsidRDefault="00000000">
      <w:pPr>
        <w:pStyle w:val="a3"/>
        <w:spacing w:line="312" w:lineRule="auto"/>
        <w:ind w:left="103" w:right="100" w:firstLine="420"/>
        <w:jc w:val="both"/>
      </w:pPr>
      <w:r>
        <w:t>电影分类：</w:t>
      </w:r>
      <w:r>
        <w:rPr>
          <w:rFonts w:ascii="Times New Roman" w:eastAsia="Times New Roman"/>
        </w:rPr>
        <w:t>movietype(movieid</w:t>
      </w:r>
      <w:r>
        <w:t>，</w:t>
      </w:r>
      <w:r>
        <w:rPr>
          <w:rFonts w:ascii="Times New Roman" w:eastAsia="Times New Roman"/>
        </w:rPr>
        <w:t>type)</w:t>
      </w:r>
      <w:r>
        <w:rPr>
          <w:spacing w:val="-6"/>
        </w:rPr>
        <w:t>。其中：</w:t>
      </w:r>
      <w:r>
        <w:rPr>
          <w:rFonts w:ascii="Times New Roman" w:eastAsia="Times New Roman"/>
          <w:spacing w:val="-3"/>
        </w:rPr>
        <w:t xml:space="preserve">type </w:t>
      </w:r>
      <w:r>
        <w:rPr>
          <w:spacing w:val="-2"/>
        </w:rPr>
        <w:t>为电影的分类。请根据上述需求， 回答以下问题：</w:t>
      </w:r>
    </w:p>
    <w:p w14:paraId="6AF75FD4" w14:textId="77777777" w:rsidR="00CE5871" w:rsidRDefault="00CE5871">
      <w:pPr>
        <w:spacing w:line="312" w:lineRule="auto"/>
        <w:jc w:val="both"/>
        <w:sectPr w:rsidR="00CE5871">
          <w:pgSz w:w="10320" w:h="14580"/>
          <w:pgMar w:top="780" w:right="400" w:bottom="1180" w:left="520" w:header="0" w:footer="992" w:gutter="0"/>
          <w:cols w:space="720"/>
        </w:sectPr>
      </w:pPr>
    </w:p>
    <w:p w14:paraId="2F243E2E" w14:textId="77777777" w:rsidR="00CE5871" w:rsidRDefault="00000000">
      <w:pPr>
        <w:pStyle w:val="a4"/>
        <w:tabs>
          <w:tab w:val="left" w:pos="1126"/>
        </w:tabs>
        <w:spacing w:before="60"/>
        <w:ind w:left="523" w:firstLine="0"/>
        <w:rPr>
          <w:sz w:val="24"/>
        </w:rPr>
      </w:pPr>
      <w:r>
        <w:rPr>
          <w:spacing w:val="-9"/>
          <w:sz w:val="24"/>
        </w:rPr>
        <w:lastRenderedPageBreak/>
        <w:t xml:space="preserve">设计该系统的 </w:t>
      </w:r>
      <w:r>
        <w:rPr>
          <w:rFonts w:ascii="Times New Roman" w:eastAsia="Times New Roman"/>
          <w:sz w:val="24"/>
        </w:rPr>
        <w:t xml:space="preserve">E-R </w:t>
      </w:r>
      <w:r>
        <w:rPr>
          <w:spacing w:val="-60"/>
          <w:sz w:val="24"/>
        </w:rPr>
        <w:t>图。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5 </w:t>
      </w:r>
      <w:r>
        <w:rPr>
          <w:sz w:val="24"/>
        </w:rPr>
        <w:t>分）</w:t>
      </w:r>
    </w:p>
    <w:p w14:paraId="1C722F6C" w14:textId="77777777" w:rsidR="00CE5871" w:rsidRDefault="00CE5871">
      <w:pPr>
        <w:pStyle w:val="a3"/>
        <w:rPr>
          <w:sz w:val="26"/>
        </w:rPr>
      </w:pPr>
    </w:p>
    <w:p w14:paraId="63920B5D" w14:textId="77777777" w:rsidR="00CE5871" w:rsidRDefault="00CE5871">
      <w:pPr>
        <w:pStyle w:val="a3"/>
        <w:rPr>
          <w:sz w:val="26"/>
        </w:rPr>
      </w:pPr>
    </w:p>
    <w:p w14:paraId="74CAD369" w14:textId="77777777" w:rsidR="00CE5871" w:rsidRDefault="00CE5871">
      <w:pPr>
        <w:pStyle w:val="a3"/>
        <w:rPr>
          <w:sz w:val="26"/>
        </w:rPr>
      </w:pPr>
    </w:p>
    <w:p w14:paraId="241D612D" w14:textId="77777777" w:rsidR="00CE5871" w:rsidRDefault="00CE5871">
      <w:pPr>
        <w:pStyle w:val="a3"/>
        <w:rPr>
          <w:sz w:val="26"/>
        </w:rPr>
      </w:pPr>
    </w:p>
    <w:p w14:paraId="1625C2E8" w14:textId="77777777" w:rsidR="00CE5871" w:rsidRDefault="00CE5871">
      <w:pPr>
        <w:pStyle w:val="a3"/>
        <w:rPr>
          <w:sz w:val="26"/>
        </w:rPr>
      </w:pPr>
    </w:p>
    <w:p w14:paraId="41B303AA" w14:textId="77777777" w:rsidR="00CE5871" w:rsidRDefault="00CE5871">
      <w:pPr>
        <w:pStyle w:val="a3"/>
        <w:rPr>
          <w:sz w:val="26"/>
        </w:rPr>
      </w:pPr>
    </w:p>
    <w:p w14:paraId="0BA0723E" w14:textId="77777777" w:rsidR="00CE5871" w:rsidRDefault="00CE5871">
      <w:pPr>
        <w:pStyle w:val="a3"/>
        <w:rPr>
          <w:sz w:val="26"/>
        </w:rPr>
      </w:pPr>
    </w:p>
    <w:p w14:paraId="254B7411" w14:textId="77777777" w:rsidR="00CE5871" w:rsidRDefault="00CE5871">
      <w:pPr>
        <w:pStyle w:val="a3"/>
        <w:rPr>
          <w:sz w:val="26"/>
        </w:rPr>
      </w:pPr>
    </w:p>
    <w:p w14:paraId="5AB064D9" w14:textId="77777777" w:rsidR="00CE5871" w:rsidRDefault="00CE5871">
      <w:pPr>
        <w:pStyle w:val="a3"/>
        <w:rPr>
          <w:sz w:val="26"/>
        </w:rPr>
      </w:pPr>
    </w:p>
    <w:p w14:paraId="3C19CD45" w14:textId="77777777" w:rsidR="00CE5871" w:rsidRDefault="00CE5871">
      <w:pPr>
        <w:pStyle w:val="a3"/>
        <w:rPr>
          <w:sz w:val="26"/>
        </w:rPr>
      </w:pPr>
    </w:p>
    <w:p w14:paraId="44E4B43F" w14:textId="77777777" w:rsidR="00CE5871" w:rsidRDefault="00CE5871">
      <w:pPr>
        <w:pStyle w:val="a3"/>
        <w:rPr>
          <w:sz w:val="26"/>
        </w:rPr>
      </w:pPr>
    </w:p>
    <w:p w14:paraId="14E3A91C" w14:textId="77777777" w:rsidR="00CE5871" w:rsidRDefault="00CE5871">
      <w:pPr>
        <w:pStyle w:val="a3"/>
        <w:rPr>
          <w:sz w:val="26"/>
        </w:rPr>
      </w:pPr>
    </w:p>
    <w:p w14:paraId="7CDB50F0" w14:textId="77777777" w:rsidR="00CE5871" w:rsidRDefault="00CE5871">
      <w:pPr>
        <w:pStyle w:val="a3"/>
        <w:spacing w:before="9"/>
        <w:rPr>
          <w:sz w:val="38"/>
        </w:rPr>
      </w:pPr>
    </w:p>
    <w:p w14:paraId="04BD091E" w14:textId="77777777" w:rsidR="00CE5871" w:rsidRDefault="00000000">
      <w:pPr>
        <w:pStyle w:val="a4"/>
        <w:tabs>
          <w:tab w:val="left" w:pos="1126"/>
        </w:tabs>
        <w:spacing w:before="1"/>
        <w:ind w:left="523" w:firstLine="0"/>
        <w:rPr>
          <w:sz w:val="24"/>
        </w:rPr>
      </w:pPr>
      <w:r>
        <w:rPr>
          <w:spacing w:val="-31"/>
          <w:sz w:val="24"/>
        </w:rPr>
        <w:t xml:space="preserve">将 </w:t>
      </w:r>
      <w:r>
        <w:rPr>
          <w:rFonts w:ascii="Times New Roman" w:eastAsia="Times New Roman"/>
          <w:sz w:val="24"/>
        </w:rPr>
        <w:t xml:space="preserve">E-R </w:t>
      </w:r>
      <w:r>
        <w:rPr>
          <w:spacing w:val="-8"/>
          <w:sz w:val="24"/>
        </w:rPr>
        <w:t>图转换</w:t>
      </w:r>
      <w:proofErr w:type="gramStart"/>
      <w:r>
        <w:rPr>
          <w:spacing w:val="-8"/>
          <w:sz w:val="24"/>
        </w:rPr>
        <w:t>成关系</w:t>
      </w:r>
      <w:proofErr w:type="gramEnd"/>
      <w:r>
        <w:rPr>
          <w:spacing w:val="-8"/>
          <w:sz w:val="24"/>
        </w:rPr>
        <w:t>模式，并指出主键。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5 </w:t>
      </w:r>
      <w:r>
        <w:rPr>
          <w:sz w:val="24"/>
        </w:rPr>
        <w:t>分）</w:t>
      </w:r>
    </w:p>
    <w:p w14:paraId="6313762C" w14:textId="77777777" w:rsidR="00CE5871" w:rsidRDefault="00CE5871">
      <w:pPr>
        <w:pStyle w:val="a3"/>
        <w:rPr>
          <w:sz w:val="26"/>
        </w:rPr>
      </w:pPr>
    </w:p>
    <w:p w14:paraId="7CA9719D" w14:textId="77777777" w:rsidR="00CE5871" w:rsidRDefault="00CE5871">
      <w:pPr>
        <w:pStyle w:val="a3"/>
        <w:rPr>
          <w:sz w:val="26"/>
        </w:rPr>
      </w:pPr>
    </w:p>
    <w:p w14:paraId="0B788900" w14:textId="77777777" w:rsidR="00CE5871" w:rsidRDefault="00CE5871">
      <w:pPr>
        <w:pStyle w:val="a3"/>
        <w:rPr>
          <w:sz w:val="26"/>
        </w:rPr>
      </w:pPr>
    </w:p>
    <w:p w14:paraId="2A2C8D4F" w14:textId="77777777" w:rsidR="00CE5871" w:rsidRDefault="00CE5871">
      <w:pPr>
        <w:pStyle w:val="a3"/>
        <w:rPr>
          <w:sz w:val="26"/>
        </w:rPr>
      </w:pPr>
    </w:p>
    <w:p w14:paraId="0A35CE0B" w14:textId="77777777" w:rsidR="00CE5871" w:rsidRDefault="00CE5871">
      <w:pPr>
        <w:pStyle w:val="a3"/>
        <w:rPr>
          <w:sz w:val="26"/>
        </w:rPr>
      </w:pPr>
    </w:p>
    <w:p w14:paraId="4D2E3444" w14:textId="77777777" w:rsidR="00CE5871" w:rsidRDefault="00CE5871">
      <w:pPr>
        <w:pStyle w:val="a3"/>
        <w:rPr>
          <w:sz w:val="26"/>
        </w:rPr>
      </w:pPr>
    </w:p>
    <w:p w14:paraId="0097FE5B" w14:textId="77777777" w:rsidR="00CE5871" w:rsidRDefault="00CE5871">
      <w:pPr>
        <w:pStyle w:val="a3"/>
        <w:rPr>
          <w:sz w:val="26"/>
        </w:rPr>
      </w:pPr>
    </w:p>
    <w:p w14:paraId="6205A0E1" w14:textId="77777777" w:rsidR="00CE5871" w:rsidRDefault="00CE5871">
      <w:pPr>
        <w:pStyle w:val="a3"/>
        <w:rPr>
          <w:sz w:val="26"/>
        </w:rPr>
      </w:pPr>
    </w:p>
    <w:p w14:paraId="0CF9BDF2" w14:textId="77777777" w:rsidR="00CE5871" w:rsidRDefault="00CE5871">
      <w:pPr>
        <w:pStyle w:val="a3"/>
        <w:rPr>
          <w:sz w:val="26"/>
        </w:rPr>
      </w:pPr>
    </w:p>
    <w:p w14:paraId="63F8A290" w14:textId="77777777" w:rsidR="00CE5871" w:rsidRDefault="00CE5871">
      <w:pPr>
        <w:pStyle w:val="a3"/>
        <w:rPr>
          <w:sz w:val="26"/>
        </w:rPr>
      </w:pPr>
    </w:p>
    <w:p w14:paraId="54814A40" w14:textId="77777777" w:rsidR="00CE5871" w:rsidRDefault="00CE5871">
      <w:pPr>
        <w:pStyle w:val="a3"/>
        <w:rPr>
          <w:sz w:val="26"/>
        </w:rPr>
      </w:pPr>
    </w:p>
    <w:p w14:paraId="7F0A4E37" w14:textId="77777777" w:rsidR="00CE5871" w:rsidRDefault="00CE5871">
      <w:pPr>
        <w:pStyle w:val="a3"/>
        <w:spacing w:before="5"/>
        <w:rPr>
          <w:sz w:val="33"/>
        </w:rPr>
      </w:pPr>
    </w:p>
    <w:p w14:paraId="4967936F" w14:textId="77777777" w:rsidR="00CE5871" w:rsidRDefault="00000000">
      <w:pPr>
        <w:pStyle w:val="a4"/>
        <w:tabs>
          <w:tab w:val="left" w:pos="1126"/>
        </w:tabs>
        <w:spacing w:line="312" w:lineRule="auto"/>
        <w:ind w:left="523" w:right="220" w:firstLine="0"/>
        <w:rPr>
          <w:sz w:val="24"/>
        </w:rPr>
      </w:pPr>
      <w:r>
        <w:rPr>
          <w:spacing w:val="-9"/>
          <w:sz w:val="24"/>
        </w:rPr>
        <w:t xml:space="preserve">根据关系模式，使用 </w:t>
      </w:r>
      <w:r>
        <w:rPr>
          <w:rFonts w:ascii="Times New Roman" w:eastAsia="Times New Roman"/>
          <w:sz w:val="24"/>
        </w:rPr>
        <w:t>SQL</w:t>
      </w:r>
      <w:r>
        <w:rPr>
          <w:rFonts w:ascii="Times New Roman" w:eastAsia="Times New Roman"/>
          <w:spacing w:val="-4"/>
          <w:sz w:val="24"/>
        </w:rPr>
        <w:t xml:space="preserve"> </w:t>
      </w:r>
      <w:r>
        <w:rPr>
          <w:spacing w:val="-9"/>
          <w:sz w:val="24"/>
        </w:rPr>
        <w:t xml:space="preserve">创建用户实体，要求 </w:t>
      </w:r>
      <w:r>
        <w:rPr>
          <w:rFonts w:ascii="Times New Roman" w:eastAsia="Times New Roman"/>
          <w:sz w:val="24"/>
        </w:rPr>
        <w:t>SQL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z w:val="24"/>
        </w:rPr>
        <w:t xml:space="preserve">语句中包含主键约束和 </w:t>
      </w:r>
      <w:r>
        <w:rPr>
          <w:spacing w:val="-27"/>
          <w:sz w:val="24"/>
        </w:rPr>
        <w:t>非空约束。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 xml:space="preserve">2 </w:t>
      </w:r>
      <w:r>
        <w:rPr>
          <w:sz w:val="24"/>
        </w:rPr>
        <w:t>分）</w:t>
      </w:r>
    </w:p>
    <w:sectPr w:rsidR="00CE5871">
      <w:pgSz w:w="10320" w:h="14580"/>
      <w:pgMar w:top="800" w:right="400" w:bottom="1180" w:left="52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F868" w14:textId="77777777" w:rsidR="005901B2" w:rsidRDefault="005901B2">
      <w:r>
        <w:separator/>
      </w:r>
    </w:p>
  </w:endnote>
  <w:endnote w:type="continuationSeparator" w:id="0">
    <w:p w14:paraId="67E9A1C7" w14:textId="77777777" w:rsidR="005901B2" w:rsidRDefault="0059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089B" w14:textId="77777777" w:rsidR="00CE5871" w:rsidRDefault="00000000">
    <w:pPr>
      <w:pStyle w:val="a3"/>
      <w:spacing w:line="14" w:lineRule="auto"/>
      <w:rPr>
        <w:sz w:val="20"/>
      </w:rPr>
    </w:pPr>
    <w:r>
      <w:pict w14:anchorId="108F35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75pt;margin-top:668pt;width:8.5pt;height:12pt;z-index:-251658752;mso-position-horizontal-relative:page;mso-position-vertical-relative:page;mso-width-relative:page;mso-height-relative:page" filled="f" stroked="f">
          <v:textbox inset="0,0,0,0">
            <w:txbxContent>
              <w:p w14:paraId="3CC3D589" w14:textId="77777777" w:rsidR="00CE5871" w:rsidRDefault="00000000"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F1A6" w14:textId="77777777" w:rsidR="005901B2" w:rsidRDefault="005901B2">
      <w:r>
        <w:separator/>
      </w:r>
    </w:p>
  </w:footnote>
  <w:footnote w:type="continuationSeparator" w:id="0">
    <w:p w14:paraId="3408465C" w14:textId="77777777" w:rsidR="005901B2" w:rsidRDefault="00590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24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678" w:hanging="30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36" w:hanging="30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94" w:hanging="3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52" w:hanging="3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10" w:hanging="3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68" w:hanging="3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826" w:hanging="3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684" w:hanging="300"/>
      </w:pPr>
      <w:rPr>
        <w:rFonts w:hint="default"/>
        <w:lang w:val="zh-CN" w:eastAsia="zh-CN" w:bidi="zh-CN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24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678" w:hanging="30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36" w:hanging="30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94" w:hanging="3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52" w:hanging="3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10" w:hanging="3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68" w:hanging="3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826" w:hanging="3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684" w:hanging="300"/>
      </w:pPr>
      <w:rPr>
        <w:rFonts w:hint="default"/>
        <w:lang w:val="zh-CN" w:eastAsia="zh-CN" w:bidi="zh-CN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04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457" w:hanging="35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453" w:hanging="35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446" w:hanging="35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40" w:hanging="35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33" w:hanging="35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26" w:hanging="35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20" w:hanging="35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13" w:hanging="354"/>
      </w:pPr>
      <w:rPr>
        <w:rFonts w:hint="default"/>
        <w:lang w:val="zh-CN" w:eastAsia="zh-CN" w:bidi="zh-CN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79" w:hanging="421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462" w:hanging="42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44" w:hanging="42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26" w:hanging="42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108" w:hanging="42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90" w:hanging="42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72" w:hanging="42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54" w:hanging="42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636" w:hanging="421"/>
      </w:pPr>
      <w:rPr>
        <w:rFonts w:hint="default"/>
        <w:lang w:val="zh-CN" w:eastAsia="zh-CN" w:bidi="zh-CN"/>
      </w:r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104" w:hanging="300"/>
        <w:jc w:val="left"/>
      </w:pPr>
      <w:rPr>
        <w:rFonts w:ascii="Times New Roman" w:eastAsia="Times New Roman" w:hAnsi="Times New Roman" w:cs="Times New Roman" w:hint="default"/>
        <w:spacing w:val="-118"/>
        <w:w w:val="99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030" w:hanging="30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960" w:hanging="30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90" w:hanging="3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20" w:hanging="3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0" w:hanging="3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80" w:hanging="3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10" w:hanging="3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40" w:hanging="300"/>
      </w:pPr>
      <w:rPr>
        <w:rFonts w:hint="default"/>
        <w:lang w:val="zh-CN" w:eastAsia="zh-CN" w:bidi="zh-CN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824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678" w:hanging="30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36" w:hanging="30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94" w:hanging="3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52" w:hanging="3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10" w:hanging="3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68" w:hanging="3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826" w:hanging="3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684" w:hanging="300"/>
      </w:pPr>
      <w:rPr>
        <w:rFonts w:hint="default"/>
        <w:lang w:val="zh-CN" w:eastAsia="zh-CN" w:bidi="zh-CN"/>
      </w:rPr>
    </w:lvl>
  </w:abstractNum>
  <w:abstractNum w:abstractNumId="6" w15:restartNumberingAfterBreak="0">
    <w:nsid w:val="59ADCABA"/>
    <w:multiLevelType w:val="multilevel"/>
    <w:tmpl w:val="59ADCABA"/>
    <w:lvl w:ilvl="0">
      <w:start w:val="3"/>
      <w:numFmt w:val="upperLetter"/>
      <w:lvlText w:val="%1."/>
      <w:lvlJc w:val="left"/>
      <w:pPr>
        <w:ind w:left="104" w:hanging="342"/>
        <w:jc w:val="left"/>
      </w:pPr>
      <w:rPr>
        <w:rFonts w:ascii="Times New Roman" w:eastAsia="Times New Roman" w:hAnsi="Times New Roman" w:cs="Times New Roman" w:hint="default"/>
        <w:spacing w:val="-59"/>
        <w:w w:val="99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104" w:hanging="300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960" w:hanging="30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90" w:hanging="3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20" w:hanging="3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0" w:hanging="3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80" w:hanging="3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10" w:hanging="3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40" w:hanging="300"/>
      </w:pPr>
      <w:rPr>
        <w:rFonts w:hint="default"/>
        <w:lang w:val="zh-CN" w:eastAsia="zh-CN" w:bidi="zh-CN"/>
      </w:rPr>
    </w:lvl>
  </w:abstractNum>
  <w:num w:numId="1" w16cid:durableId="370959149">
    <w:abstractNumId w:val="3"/>
  </w:num>
  <w:num w:numId="2" w16cid:durableId="1741978711">
    <w:abstractNumId w:val="2"/>
  </w:num>
  <w:num w:numId="3" w16cid:durableId="121702175">
    <w:abstractNumId w:val="6"/>
  </w:num>
  <w:num w:numId="4" w16cid:durableId="178400599">
    <w:abstractNumId w:val="1"/>
  </w:num>
  <w:num w:numId="5" w16cid:durableId="700978701">
    <w:abstractNumId w:val="0"/>
  </w:num>
  <w:num w:numId="6" w16cid:durableId="794252328">
    <w:abstractNumId w:val="5"/>
  </w:num>
  <w:num w:numId="7" w16cid:durableId="1483505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2EwODkzZDdlYzg0Y2IxMDVhZDgyMTgzZmUyZGI5ZjgifQ=="/>
  </w:docVars>
  <w:rsids>
    <w:rsidRoot w:val="00CE5871"/>
    <w:rsid w:val="005901B2"/>
    <w:rsid w:val="00B35902"/>
    <w:rsid w:val="00CE5871"/>
    <w:rsid w:val="00EA4D30"/>
    <w:rsid w:val="2B5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7B881467"/>
  <w15:docId w15:val="{93CE7333-CEBB-4691-ABA0-14300371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0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103" w:hanging="30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EA4D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A4D30"/>
    <w:rPr>
      <w:rFonts w:ascii="宋体" w:eastAsia="宋体" w:hAnsi="宋体" w:cs="宋体"/>
      <w:sz w:val="18"/>
      <w:szCs w:val="18"/>
      <w:lang w:val="zh-CN" w:bidi="zh-CN"/>
    </w:rPr>
  </w:style>
  <w:style w:type="paragraph" w:styleId="a7">
    <w:name w:val="footer"/>
    <w:basedOn w:val="a"/>
    <w:link w:val="a8"/>
    <w:rsid w:val="00EA4D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A4D30"/>
    <w:rPr>
      <w:rFonts w:ascii="宋体" w:eastAsia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2"/>
    <customShpInfo spid="_x0000_s1037"/>
    <customShpInfo spid="_x0000_s1038"/>
    <customShpInfo spid="_x0000_s1036"/>
    <customShpInfo spid="_x0000_s1040"/>
    <customShpInfo spid="_x0000_s1041"/>
    <customShpInfo spid="_x0000_s1042"/>
    <customShpInfo spid="_x0000_s1039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fengqiang</dc:creator>
  <cp:lastModifiedBy>jim chen</cp:lastModifiedBy>
  <cp:revision>2</cp:revision>
  <dcterms:created xsi:type="dcterms:W3CDTF">2022-07-21T08:19:00Z</dcterms:created>
  <dcterms:modified xsi:type="dcterms:W3CDTF">2023-11-22T08:48:00Z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2052-11.1.0.11875</vt:lpwstr>
  </property>
  <property fmtid="{D5CDD505-2E9C-101B-9397-08002B2CF9AE}" pid="6" name="ICV">
    <vt:lpwstr>F7525767970B48EDAC25E386BC6BC468</vt:lpwstr>
  </property>
</Properties>
</file>